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Impact of climate change on flood and drought events in Huaihe River Basin, China</w:t>
      </w:r>
    </w:p>
    <w:p>
      <w:r>
        <w:t>作者: Yang, ChuanGuo; Yu, ZhongBo; Hao, ZhenChun; Zhang, JiangYun; Zhu, JianTing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论文名称</w:t>
            </w:r>
          </w:p>
        </w:tc>
        <w:tc>
          <w:tcPr>
            <w:tcW w:type="dxa" w:w="1728"/>
          </w:tcPr>
          <w:p>
            <w:r>
              <w:t>作者</w:t>
            </w:r>
          </w:p>
        </w:tc>
        <w:tc>
          <w:tcPr>
            <w:tcW w:type="dxa" w:w="1728"/>
          </w:tcPr>
          <w:p>
            <w:r>
              <w:t>期刊</w:t>
            </w:r>
          </w:p>
        </w:tc>
        <w:tc>
          <w:tcPr>
            <w:tcW w:type="dxa" w:w="1728"/>
          </w:tcPr>
          <w:p>
            <w:r>
              <w:t>日期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JOURNAL OF THE AMERICAN WATER RESOURCES ASSOCIATION</w:t>
            </w:r>
          </w:p>
        </w:tc>
        <w:tc>
          <w:tcPr>
            <w:tcW w:type="dxa" w:w="1728"/>
          </w:tcPr>
          <w:p>
            <w:r>
              <w:t>Zhao, JF</w:t>
            </w:r>
            <w:r>
              <w:t xml:space="preserve"> Wang, YP</w:t>
            </w:r>
            <w:r>
              <w:t xml:space="preserve"> Xu, JW</w:t>
            </w:r>
            <w:r>
              <w:t xml:space="preserve"> Xie, HF</w:t>
            </w:r>
            <w:r>
              <w:t xml:space="preserve"> Sun, 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JOURNAL OF HYDROLOGY</w:t>
            </w:r>
          </w:p>
        </w:tc>
        <w:tc>
          <w:tcPr>
            <w:tcW w:type="dxa" w:w="1728"/>
          </w:tcPr>
          <w:p>
            <w:r>
              <w:t>Dong, NP</w:t>
            </w:r>
            <w:r>
              <w:t xml:space="preserve"> Yang, MX</w:t>
            </w:r>
            <w:r>
              <w:rPr>
                <w:color w:val="FF0000"/>
              </w:rPr>
              <w:t xml:space="preserve"> Yu, ZB</w:t>
            </w:r>
            <w:r>
              <w:t xml:space="preserve"> Wei, JH</w:t>
            </w:r>
            <w:r>
              <w:rPr>
                <w:color w:val="FF0000"/>
              </w:rPr>
              <w:t xml:space="preserve"> Yang, CG</w:t>
            </w:r>
            <w:r>
              <w:t xml:space="preserve"> Yang, QY</w:t>
            </w:r>
            <w:r>
              <w:t xml:space="preserve"> Liu, X</w:t>
            </w:r>
            <w:r>
              <w:t xml:space="preserve"> Lei, XH</w:t>
            </w:r>
            <w:r>
              <w:t xml:space="preserve"> Wang, H</w:t>
            </w:r>
            <w:r>
              <w:t xml:space="preserve"> Kunstmann, 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ENVIRONMENTAL RESEARCH</w:t>
            </w:r>
          </w:p>
        </w:tc>
        <w:tc>
          <w:tcPr>
            <w:tcW w:type="dxa" w:w="1728"/>
          </w:tcPr>
          <w:p>
            <w:r>
              <w:t>Shi, J</w:t>
            </w:r>
            <w:r>
              <w:t xml:space="preserve"> Cui, LL</w:t>
            </w:r>
            <w:r>
              <w:t xml:space="preserve"> Tian, Z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ENVIRONMENTAL MONITORING AND ASSESSMENT</w:t>
            </w:r>
          </w:p>
        </w:tc>
        <w:tc>
          <w:tcPr>
            <w:tcW w:type="dxa" w:w="1728"/>
          </w:tcPr>
          <w:p>
            <w:r>
              <w:t>Yang, MZ</w:t>
            </w:r>
            <w:r>
              <w:t xml:space="preserve"> Zhong, PA</w:t>
            </w:r>
            <w:r>
              <w:t xml:space="preserve"> Li, JY</w:t>
            </w:r>
            <w:r>
              <w:t xml:space="preserve"> Liu, WF</w:t>
            </w:r>
            <w:r>
              <w:t xml:space="preserve"> Li, YH</w:t>
            </w:r>
            <w:r>
              <w:t xml:space="preserve"> Yan, K</w:t>
            </w:r>
            <w:r>
              <w:t xml:space="preserve"> Yuan, YY</w:t>
            </w:r>
            <w:r>
              <w:t xml:space="preserve"> Gao, YH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WATER</w:t>
            </w:r>
          </w:p>
        </w:tc>
        <w:tc>
          <w:tcPr>
            <w:tcW w:type="dxa" w:w="1728"/>
          </w:tcPr>
          <w:p>
            <w:r>
              <w:t>Lin, H</w:t>
            </w:r>
            <w:r>
              <w:t xml:space="preserve"> Wang, JC</w:t>
            </w:r>
            <w:r>
              <w:t xml:space="preserve"> Li, F</w:t>
            </w:r>
            <w:r>
              <w:t xml:space="preserve"> Xie, YY</w:t>
            </w:r>
            <w:r>
              <w:t xml:space="preserve"> Jiang, CJ</w:t>
            </w:r>
            <w:r>
              <w:t xml:space="preserve"> Sun, LP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ATMOSPHERIC RESEARCH</w:t>
            </w:r>
          </w:p>
        </w:tc>
        <w:tc>
          <w:tcPr>
            <w:tcW w:type="dxa" w:w="1728"/>
          </w:tcPr>
          <w:p>
            <w:r>
              <w:t>Li, QF</w:t>
            </w:r>
            <w:r>
              <w:t xml:space="preserve"> He, PF</w:t>
            </w:r>
            <w:r>
              <w:t xml:space="preserve"> He, YC</w:t>
            </w:r>
            <w:r>
              <w:t xml:space="preserve"> Han, XY</w:t>
            </w:r>
            <w:r>
              <w:t xml:space="preserve"> Zeng, TS</w:t>
            </w:r>
            <w:r>
              <w:t xml:space="preserve"> Lu, GB</w:t>
            </w:r>
            <w:r>
              <w:t xml:space="preserve"> Wang, HJ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TROPICAL WETLANDS - INNOVATION IN MAPPING AND MANAGEMENT</w:t>
            </w:r>
          </w:p>
        </w:tc>
        <w:tc>
          <w:tcPr>
            <w:tcW w:type="dxa" w:w="1728"/>
          </w:tcPr>
          <w:p>
            <w:r>
              <w:t>Estiningtyas, W</w:t>
            </w:r>
            <w:r>
              <w:t xml:space="preserve"> Erni, S</w:t>
            </w:r>
            <w:r>
              <w:t xml:space="preserve"> Susanti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JOURNAL OF HYDROLOGY</w:t>
            </w:r>
          </w:p>
        </w:tc>
        <w:tc>
          <w:tcPr>
            <w:tcW w:type="dxa" w:w="1728"/>
          </w:tcPr>
          <w:p>
            <w:r>
              <w:t>Dong, NP</w:t>
            </w:r>
            <w:r>
              <w:rPr>
                <w:color w:val="FF0000"/>
              </w:rPr>
              <w:t xml:space="preserve"> Yu, ZB</w:t>
            </w:r>
            <w:r>
              <w:t xml:space="preserve"> Gu, HH</w:t>
            </w:r>
            <w:r>
              <w:rPr>
                <w:color w:val="FF0000"/>
              </w:rPr>
              <w:t xml:space="preserve"> Yang, CG</w:t>
            </w:r>
            <w:r>
              <w:t xml:space="preserve"> Yang, MX</w:t>
            </w:r>
            <w:r>
              <w:t xml:space="preserve"> Wei, JH</w:t>
            </w:r>
            <w:r>
              <w:t xml:space="preserve"> Wang, H</w:t>
            </w:r>
            <w:r>
              <w:t xml:space="preserve"> Arnault, J</w:t>
            </w:r>
            <w:r>
              <w:t xml:space="preserve"> Laux, P</w:t>
            </w:r>
            <w:r>
              <w:t xml:space="preserve"> Kunstmann, 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WATER</w:t>
            </w:r>
          </w:p>
        </w:tc>
        <w:tc>
          <w:tcPr>
            <w:tcW w:type="dxa" w:w="1728"/>
          </w:tcPr>
          <w:p>
            <w:r>
              <w:t>Wang, JC</w:t>
            </w:r>
            <w:r>
              <w:t xml:space="preserve"> Lin, H</w:t>
            </w:r>
            <w:r>
              <w:t xml:space="preserve"> Huang, JB</w:t>
            </w:r>
            <w:r>
              <w:t xml:space="preserve"> Jiang, CJ</w:t>
            </w:r>
            <w:r>
              <w:t xml:space="preserve"> Xie, YY</w:t>
            </w:r>
            <w:r>
              <w:t xml:space="preserve"> Zhou, MY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JOURNAL OF HYDROLOGIC ENGINEERING</w:t>
            </w:r>
          </w:p>
        </w:tc>
        <w:tc>
          <w:tcPr>
            <w:tcW w:type="dxa" w:w="1728"/>
          </w:tcPr>
          <w:p>
            <w:r>
              <w:t>Chen, SC</w:t>
            </w:r>
            <w:r>
              <w:t xml:space="preserve"> Huang, BS</w:t>
            </w:r>
            <w:r>
              <w:t xml:space="preserve"> Yuan, FF</w:t>
            </w:r>
            <w:r>
              <w:t xml:space="preserve"> Berndtsson, R</w:t>
            </w:r>
            <w:r>
              <w:t xml:space="preserve"> Qiu, J</w:t>
            </w:r>
            <w:r>
              <w:t xml:space="preserve"> Chen, XH</w:t>
            </w:r>
            <w:r>
              <w:rPr>
                <w:color w:val="FF0000"/>
              </w:rPr>
              <w:t xml:space="preserve"> Hao, ZC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HYDROLOGICAL PROCESSES</w:t>
            </w:r>
          </w:p>
        </w:tc>
        <w:tc>
          <w:tcPr>
            <w:tcW w:type="dxa" w:w="1728"/>
          </w:tcPr>
          <w:p>
            <w:r>
              <w:t>Dong, NP</w:t>
            </w:r>
            <w:r>
              <w:rPr>
                <w:color w:val="FF0000"/>
              </w:rPr>
              <w:t xml:space="preserve"> Yu, ZB</w:t>
            </w:r>
            <w:r>
              <w:rPr>
                <w:color w:val="FF0000"/>
              </w:rPr>
              <w:t xml:space="preserve"> Yang, CG</w:t>
            </w:r>
            <w:r>
              <w:t xml:space="preserve"> Yang, MX</w:t>
            </w:r>
            <w:r>
              <w:t xml:space="preserve"> Wang, WZ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WATER</w:t>
            </w:r>
          </w:p>
        </w:tc>
        <w:tc>
          <w:tcPr>
            <w:tcW w:type="dxa" w:w="1728"/>
          </w:tcPr>
          <w:p>
            <w:r>
              <w:t>Yang, YH</w:t>
            </w:r>
            <w:r>
              <w:t xml:space="preserve"> Weng, BS</w:t>
            </w:r>
            <w:r>
              <w:t xml:space="preserve"> Bi, WX</w:t>
            </w:r>
            <w:r>
              <w:t xml:space="preserve"> Xu, T</w:t>
            </w:r>
            <w:r>
              <w:t xml:space="preserve"> Yan, DM</w:t>
            </w:r>
            <w:r>
              <w:t xml:space="preserve"> Ma, J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INTERNATIONAL JOURNAL OF DIGITAL EARTH</w:t>
            </w:r>
          </w:p>
        </w:tc>
        <w:tc>
          <w:tcPr>
            <w:tcW w:type="dxa" w:w="1728"/>
          </w:tcPr>
          <w:p>
            <w:r>
              <w:t>Donmez, C</w:t>
            </w:r>
            <w:r>
              <w:t xml:space="preserve"> Berberoglu, S</w:t>
            </w:r>
            <w:r>
              <w:t xml:space="preserve"> Cilek, A</w:t>
            </w:r>
            <w:r>
              <w:t xml:space="preserve"> Krause, P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WATER</w:t>
            </w:r>
          </w:p>
        </w:tc>
        <w:tc>
          <w:tcPr>
            <w:tcW w:type="dxa" w:w="1728"/>
          </w:tcPr>
          <w:p>
            <w:r>
              <w:t>Dong, NP</w:t>
            </w:r>
            <w:r>
              <w:t xml:space="preserve"> Yang, MX</w:t>
            </w:r>
            <w:r>
              <w:t xml:space="preserve"> Meng, XY</w:t>
            </w:r>
            <w:r>
              <w:t xml:space="preserve"> Liu, X</w:t>
            </w:r>
            <w:r>
              <w:t xml:space="preserve"> Wang, ZK</w:t>
            </w:r>
            <w:r>
              <w:t xml:space="preserve"> Wang, H</w:t>
            </w:r>
            <w:r>
              <w:rPr>
                <w:color w:val="FF0000"/>
              </w:rPr>
              <w:t xml:space="preserve"> Yang, CG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SUSTAINABILITY</w:t>
            </w:r>
          </w:p>
        </w:tc>
        <w:tc>
          <w:tcPr>
            <w:tcW w:type="dxa" w:w="1728"/>
          </w:tcPr>
          <w:p>
            <w:r>
              <w:t>Wang, Q</w:t>
            </w:r>
            <w:r>
              <w:t xml:space="preserve"> Liu, YY</w:t>
            </w:r>
            <w:r>
              <w:t xml:space="preserve"> Tong, LJ</w:t>
            </w:r>
            <w:r>
              <w:t xml:space="preserve"> Zhou, WH</w:t>
            </w:r>
            <w:r>
              <w:t xml:space="preserve"> Li, XY</w:t>
            </w:r>
            <w:r>
              <w:t xml:space="preserve"> Li, JL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CLIMATE DYNAMICS</w:t>
            </w:r>
          </w:p>
        </w:tc>
        <w:tc>
          <w:tcPr>
            <w:tcW w:type="dxa" w:w="1728"/>
          </w:tcPr>
          <w:p>
            <w:r>
              <w:t>Huang, JL</w:t>
            </w:r>
            <w:r>
              <w:t xml:space="preserve"> Zhai, JQ</w:t>
            </w:r>
            <w:r>
              <w:t xml:space="preserve"> Jiang, T</w:t>
            </w:r>
            <w:r>
              <w:t xml:space="preserve"> Wang, YJ</w:t>
            </w:r>
            <w:r>
              <w:t xml:space="preserve"> Li, XC</w:t>
            </w:r>
            <w:r>
              <w:t xml:space="preserve"> Wang, R</w:t>
            </w:r>
            <w:r>
              <w:t xml:space="preserve"> Xiong, M</w:t>
            </w:r>
            <w:r>
              <w:t xml:space="preserve"> Su, BD</w:t>
            </w:r>
            <w:r>
              <w:t xml:space="preserve"> Fischer, 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INTERNATIONAL JOURNAL OF WATER RESOURCES DEVELOPMENT</w:t>
            </w:r>
          </w:p>
        </w:tc>
        <w:tc>
          <w:tcPr>
            <w:tcW w:type="dxa" w:w="1728"/>
          </w:tcPr>
          <w:p>
            <w:r>
              <w:t>Hartley, 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RIVER RESEARCH AND APPLICATIONS</w:t>
            </w:r>
          </w:p>
        </w:tc>
        <w:tc>
          <w:tcPr>
            <w:tcW w:type="dxa" w:w="1728"/>
          </w:tcPr>
          <w:p>
            <w:r>
              <w:t>Zazo, S</w:t>
            </w:r>
            <w:r>
              <w:t xml:space="preserve"> Rodriguez-Gonzalvez, P</w:t>
            </w:r>
            <w:r>
              <w:t xml:space="preserve"> Molina, JL</w:t>
            </w:r>
            <w:r>
              <w:t xml:space="preserve"> Hernandez-Lopez, D</w:t>
            </w:r>
            <w:r>
              <w:t xml:space="preserve"> Gonzalez-Aguilera, 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CLIMATE DYNAMICS</w:t>
            </w:r>
          </w:p>
        </w:tc>
        <w:tc>
          <w:tcPr>
            <w:tcW w:type="dxa" w:w="1728"/>
          </w:tcPr>
          <w:p>
            <w:r>
              <w:t>Zhai, JQ</w:t>
            </w:r>
            <w:r>
              <w:t xml:space="preserve"> Huang, JL</w:t>
            </w:r>
            <w:r>
              <w:t xml:space="preserve"> Su, BD</w:t>
            </w:r>
            <w:r>
              <w:t xml:space="preserve"> Cao, LG</w:t>
            </w:r>
            <w:r>
              <w:t xml:space="preserve"> Wang, YJ</w:t>
            </w:r>
            <w:r>
              <w:t xml:space="preserve"> Jiang, T</w:t>
            </w:r>
            <w:r>
              <w:t xml:space="preserve"> Fischer, 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WATER</w:t>
            </w:r>
          </w:p>
        </w:tc>
        <w:tc>
          <w:tcPr>
            <w:tcW w:type="dxa" w:w="1728"/>
          </w:tcPr>
          <w:p>
            <w:r>
              <w:t>Molina, JL</w:t>
            </w:r>
            <w:r>
              <w:t xml:space="preserve"> Zazo, S</w:t>
            </w:r>
            <w:r>
              <w:t xml:space="preserve"> Rodriguez-Gonzalvez, P</w:t>
            </w:r>
            <w:r>
              <w:t xml:space="preserve"> Gonzalez-Aguilera, 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CLIMATE DYNAMICS</w:t>
            </w:r>
          </w:p>
        </w:tc>
        <w:tc>
          <w:tcPr>
            <w:tcW w:type="dxa" w:w="1728"/>
          </w:tcPr>
          <w:p>
            <w:r>
              <w:t>Wang, XQ</w:t>
            </w:r>
            <w:r>
              <w:t xml:space="preserve"> Huang, GH</w:t>
            </w:r>
            <w:r>
              <w:t xml:space="preserve"> Liu, JL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SCIENCE OF THE TOTAL ENVIRONMENT</w:t>
            </w:r>
          </w:p>
        </w:tc>
        <w:tc>
          <w:tcPr>
            <w:tcW w:type="dxa" w:w="1728"/>
          </w:tcPr>
          <w:p>
            <w:r>
              <w:t>Zhao, JF</w:t>
            </w:r>
            <w:r>
              <w:t xml:space="preserve"> Xu, JW</w:t>
            </w:r>
            <w:r>
              <w:t xml:space="preserve"> Xie, XM</w:t>
            </w:r>
            <w:r>
              <w:t xml:space="preserve"> Lu, HQ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JOURNAL OF THE AMERICAN WATER RESOURCES ASSOCIATION</w:t>
            </w:r>
          </w:p>
        </w:tc>
        <w:tc>
          <w:tcPr>
            <w:tcW w:type="dxa" w:w="1728"/>
          </w:tcPr>
          <w:p>
            <w:r>
              <w:t>Lv, MX</w:t>
            </w:r>
            <w:r>
              <w:rPr>
                <w:color w:val="FF0000"/>
              </w:rPr>
              <w:t xml:space="preserve"> Hao, ZC</w:t>
            </w:r>
            <w:r>
              <w:t xml:space="preserve"> Lin, ZH</w:t>
            </w:r>
            <w:r>
              <w:t xml:space="preserve"> Ma, ZG</w:t>
            </w:r>
            <w:r>
              <w:t xml:space="preserve"> Lv, MZ</w:t>
            </w:r>
            <w:r>
              <w:t xml:space="preserve"> Wang, JH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ADVANCES IN METEOROLOGY</w:t>
            </w:r>
          </w:p>
        </w:tc>
        <w:tc>
          <w:tcPr>
            <w:tcW w:type="dxa" w:w="1728"/>
          </w:tcPr>
          <w:p>
            <w:r>
              <w:t>Wang, J</w:t>
            </w:r>
            <w:r>
              <w:t xml:space="preserve"> Liang, ZM</w:t>
            </w:r>
            <w:r>
              <w:t xml:space="preserve"> Wang, D</w:t>
            </w:r>
            <w:r>
              <w:t xml:space="preserve"> Liu, T</w:t>
            </w:r>
            <w:r>
              <w:t xml:space="preserve"> Yang, J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HYDROLOGY RESEARCH</w:t>
            </w:r>
          </w:p>
        </w:tc>
        <w:tc>
          <w:tcPr>
            <w:tcW w:type="dxa" w:w="1728"/>
          </w:tcPr>
          <w:p>
            <w:r>
              <w:t>Awan, UK</w:t>
            </w:r>
            <w:r>
              <w:t xml:space="preserve"> Liaqat, UW</w:t>
            </w:r>
            <w:r>
              <w:t xml:space="preserve"> Choi, M</w:t>
            </w:r>
            <w:r>
              <w:t xml:space="preserve"> Ismaeel, 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SCIENCE CHINA-EARTH SCIENCES</w:t>
            </w:r>
          </w:p>
        </w:tc>
        <w:tc>
          <w:tcPr>
            <w:tcW w:type="dxa" w:w="1728"/>
          </w:tcPr>
          <w:p>
            <w:r>
              <w:t>Leng, GY</w:t>
            </w:r>
            <w:r>
              <w:t xml:space="preserve"> Tang, QH</w:t>
            </w:r>
            <w:r>
              <w:t xml:space="preserve"> Huang, MY</w:t>
            </w:r>
            <w:r>
              <w:t xml:space="preserve"> Hong, Y</w:t>
            </w:r>
            <w:r>
              <w:t xml:space="preserve"> Ruby, LL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JOURNAL OF HYDROLOGIC ENGINEERING</w:t>
            </w:r>
          </w:p>
        </w:tc>
        <w:tc>
          <w:tcPr>
            <w:tcW w:type="dxa" w:w="1728"/>
          </w:tcPr>
          <w:p>
            <w:r>
              <w:t>Xu, YP</w:t>
            </w:r>
            <w:r>
              <w:t xml:space="preserve"> Gao, XC</w:t>
            </w:r>
            <w:r>
              <w:t xml:space="preserve"> Zhu, Q</w:t>
            </w:r>
            <w:r>
              <w:t xml:space="preserve"> Zhang, YQ</w:t>
            </w:r>
            <w:r>
              <w:t xml:space="preserve"> Kang, LL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STOCHASTIC ENVIRONMENTAL RESEARCH AND RISK ASSESSMENT</w:t>
            </w:r>
          </w:p>
        </w:tc>
        <w:tc>
          <w:tcPr>
            <w:tcW w:type="dxa" w:w="1728"/>
          </w:tcPr>
          <w:p>
            <w:r>
              <w:t>Gu, HH</w:t>
            </w:r>
            <w:r>
              <w:rPr>
                <w:color w:val="FF0000"/>
              </w:rPr>
              <w:t xml:space="preserve"> Yu, ZB</w:t>
            </w:r>
            <w:r>
              <w:t xml:space="preserve"> Wang, GL</w:t>
            </w:r>
            <w:r>
              <w:t xml:space="preserve"> Wang, JG</w:t>
            </w:r>
            <w:r>
              <w:t xml:space="preserve"> Ju, Q</w:t>
            </w:r>
            <w:r>
              <w:rPr>
                <w:color w:val="FF0000"/>
              </w:rPr>
              <w:t xml:space="preserve"> Yang, CG</w:t>
            </w:r>
            <w:r>
              <w:t xml:space="preserve"> Fan, 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WATER RESOURCES MANAGEMENT</w:t>
            </w:r>
          </w:p>
        </w:tc>
        <w:tc>
          <w:tcPr>
            <w:tcW w:type="dxa" w:w="1728"/>
          </w:tcPr>
          <w:p>
            <w:r>
              <w:t>Wang, L</w:t>
            </w:r>
            <w:r>
              <w:t xml:space="preserve"> van Gelder, PHAJM</w:t>
            </w:r>
            <w:r>
              <w:t xml:space="preserve"> Vrijling, J</w:t>
            </w:r>
            <w:r>
              <w:t xml:space="preserve"> Maskey, S</w:t>
            </w:r>
            <w:r>
              <w:t xml:space="preserve"> Ranasinghe, 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GLOBAL AND PLANETARY CHANGE</w:t>
            </w:r>
          </w:p>
        </w:tc>
        <w:tc>
          <w:tcPr>
            <w:tcW w:type="dxa" w:w="1728"/>
          </w:tcPr>
          <w:p>
            <w:r>
              <w:t>Ma, F</w:t>
            </w:r>
            <w:r>
              <w:t xml:space="preserve"> Ye, AZ</w:t>
            </w:r>
            <w:r>
              <w:t xml:space="preserve"> Gong, W</w:t>
            </w:r>
            <w:r>
              <w:t xml:space="preserve"> Mao, YN</w:t>
            </w:r>
            <w:r>
              <w:t xml:space="preserve"> Miao, CY</w:t>
            </w:r>
            <w:r>
              <w:t xml:space="preserve"> Di, ZH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GLOBAL AND PLANETARY CHANGE</w:t>
            </w:r>
          </w:p>
        </w:tc>
        <w:tc>
          <w:tcPr>
            <w:tcW w:type="dxa" w:w="1728"/>
          </w:tcPr>
          <w:p>
            <w:r>
              <w:t>Zhang, XY</w:t>
            </w:r>
            <w:r>
              <w:t xml:space="preserve"> Cong, ZT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JOURNAL OF HYDROLOGY</w:t>
            </w:r>
          </w:p>
        </w:tc>
        <w:tc>
          <w:tcPr>
            <w:tcW w:type="dxa" w:w="1728"/>
          </w:tcPr>
          <w:p>
            <w:r>
              <w:t>Wang, JZ</w:t>
            </w:r>
            <w:r>
              <w:t xml:space="preserve"> Chen, TH</w:t>
            </w:r>
            <w:r>
              <w:t xml:space="preserve"> Zhu, CZ</w:t>
            </w:r>
            <w:r>
              <w:t xml:space="preserve"> Peng, SC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JOURNAL OF HYDROLOGIC ENGINEERING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Yu, ZB</w:t>
            </w:r>
            <w:r>
              <w:t xml:space="preserve"> Lu, QG</w:t>
            </w:r>
            <w:r>
              <w:rPr>
                <w:color w:val="FF0000"/>
              </w:rPr>
              <w:t xml:space="preserve"> Zhu, JT</w:t>
            </w:r>
            <w:r>
              <w:rPr>
                <w:color w:val="FF0000"/>
              </w:rPr>
              <w:t xml:space="preserve"> Yang, CG</w:t>
            </w:r>
            <w:r>
              <w:t xml:space="preserve"> Ju, Q</w:t>
            </w:r>
            <w:r>
              <w:t xml:space="preserve"> Yang, T</w:t>
            </w:r>
            <w:r>
              <w:t xml:space="preserve"> Chen, X</w:t>
            </w:r>
            <w:r>
              <w:t xml:space="preserve"> Sudicky, EA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STOCHASTIC ENVIRONMENTAL RESEARCH AND RISK ASSESSMENT</w:t>
            </w:r>
          </w:p>
        </w:tc>
        <w:tc>
          <w:tcPr>
            <w:tcW w:type="dxa" w:w="1728"/>
          </w:tcPr>
          <w:p>
            <w:r>
              <w:t>Ngongondo, C</w:t>
            </w:r>
            <w:r>
              <w:t xml:space="preserve"> Li, L</w:t>
            </w:r>
            <w:r>
              <w:t xml:space="preserve"> Gong, LB</w:t>
            </w:r>
            <w:r>
              <w:t xml:space="preserve"> Xu, CY</w:t>
            </w:r>
            <w:r>
              <w:t xml:space="preserve"> Alemaw, BF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JOURNAL OF HYDROLOGY</w:t>
            </w:r>
          </w:p>
        </w:tc>
        <w:tc>
          <w:tcPr>
            <w:tcW w:type="dxa" w:w="1728"/>
          </w:tcPr>
          <w:p>
            <w:r>
              <w:t>Xu, HL</w:t>
            </w:r>
            <w:r>
              <w:t xml:space="preserve"> Xu, CY</w:t>
            </w:r>
            <w:r>
              <w:t xml:space="preserve"> Chen, H</w:t>
            </w:r>
            <w:r>
              <w:t xml:space="preserve"> Zhang, ZX</w:t>
            </w:r>
            <w:r>
              <w:t xml:space="preserve"> Li, 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ENVIRONMENT AND URBANIZATION</w:t>
            </w:r>
          </w:p>
        </w:tc>
        <w:tc>
          <w:tcPr>
            <w:tcW w:type="dxa" w:w="1728"/>
          </w:tcPr>
          <w:p>
            <w:r>
              <w:t>Li, BQ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JOURNAL OF HYDROLOGY</w:t>
            </w:r>
          </w:p>
        </w:tc>
        <w:tc>
          <w:tcPr>
            <w:tcW w:type="dxa" w:w="1728"/>
          </w:tcPr>
          <w:p>
            <w:r>
              <w:t>Ye, XC</w:t>
            </w:r>
            <w:r>
              <w:t xml:space="preserve"> Zhang, Q</w:t>
            </w:r>
            <w:r>
              <w:t xml:space="preserve"> Liu, J</w:t>
            </w:r>
            <w:r>
              <w:t xml:space="preserve"> Li, XH</w:t>
            </w:r>
            <w:r>
              <w:t xml:space="preserve"> Xu, CY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JOURNAL OF HYDROLOGY</w:t>
            </w:r>
          </w:p>
        </w:tc>
        <w:tc>
          <w:tcPr>
            <w:tcW w:type="dxa" w:w="1728"/>
          </w:tcPr>
          <w:p>
            <w:r>
              <w:t>Li, L</w:t>
            </w:r>
            <w:r>
              <w:t xml:space="preserve"> Xu, CY</w:t>
            </w:r>
            <w:r>
              <w:t xml:space="preserve"> Engeland, 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JOURNAL OF HYDROLOGY</w:t>
            </w:r>
          </w:p>
        </w:tc>
        <w:tc>
          <w:tcPr>
            <w:tcW w:type="dxa" w:w="1728"/>
          </w:tcPr>
          <w:p>
            <w:r>
              <w:t>Xu, YP</w:t>
            </w:r>
            <w:r>
              <w:t xml:space="preserve"> Zhang, XJ</w:t>
            </w:r>
            <w:r>
              <w:t xml:space="preserve"> Ran, QH</w:t>
            </w:r>
            <w:r>
              <w:t xml:space="preserve"> Tian, 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HYDROLOGY RESEARCH</w:t>
            </w:r>
          </w:p>
        </w:tc>
        <w:tc>
          <w:tcPr>
            <w:tcW w:type="dxa" w:w="1728"/>
          </w:tcPr>
          <w:p>
            <w:r>
              <w:t>Li, L</w:t>
            </w:r>
            <w:r>
              <w:t xml:space="preserve"> Ngongondo, CS</w:t>
            </w:r>
            <w:r>
              <w:t xml:space="preserve"> Xu, CY</w:t>
            </w:r>
            <w:r>
              <w:t xml:space="preserve"> Gong, LB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INTERNATIONAL JOURNAL OF CLIMATE CHANGE STRATEGIES AND MANAGEMENT</w:t>
            </w:r>
          </w:p>
        </w:tc>
        <w:tc>
          <w:tcPr>
            <w:tcW w:type="dxa" w:w="1728"/>
          </w:tcPr>
          <w:p>
            <w:r>
              <w:t>Eregno, FE</w:t>
            </w:r>
            <w:r>
              <w:t xml:space="preserve"> Xu, CY</w:t>
            </w:r>
            <w:r>
              <w:t xml:space="preserve"> Kitterod, NO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JOURNAL OF HYDROMETEOROLOGY</w:t>
            </w:r>
          </w:p>
        </w:tc>
        <w:tc>
          <w:tcPr>
            <w:tcW w:type="dxa" w:w="1728"/>
          </w:tcPr>
          <w:p>
            <w:r>
              <w:t>Zhang, ZX</w:t>
            </w:r>
            <w:r>
              <w:t xml:space="preserve"> Xu, CY</w:t>
            </w:r>
            <w:r>
              <w:t xml:space="preserve"> Yong, B</w:t>
            </w:r>
            <w:r>
              <w:t xml:space="preserve"> Hu, JJ</w:t>
            </w:r>
            <w:r>
              <w:t xml:space="preserve"> Sun, ZH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