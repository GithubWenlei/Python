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Variable order fractional differential operators in anomalous diffusion modeling</w:t>
      </w:r>
    </w:p>
    <w:p>
      <w:r>
        <w:t>作者: Sun, HongGuang; Chen, Wen; Chen, YangQuan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论文名称</w:t>
            </w:r>
          </w:p>
        </w:tc>
        <w:tc>
          <w:tcPr>
            <w:tcW w:type="dxa" w:w="1728"/>
          </w:tcPr>
          <w:p>
            <w:r>
              <w:t>作者</w:t>
            </w:r>
          </w:p>
        </w:tc>
        <w:tc>
          <w:tcPr>
            <w:tcW w:type="dxa" w:w="1728"/>
          </w:tcPr>
          <w:p>
            <w:r>
              <w:t>期刊</w:t>
            </w:r>
          </w:p>
        </w:tc>
        <w:tc>
          <w:tcPr>
            <w:tcW w:type="dxa" w:w="1728"/>
          </w:tcPr>
          <w:p>
            <w:r>
              <w:t>日期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Numerical solution of variable order fractional nonlinear quadratic integro-differential equations based on the sixth-kind Chebyshev collocation method</w:t>
            </w:r>
          </w:p>
        </w:tc>
        <w:tc>
          <w:tcPr>
            <w:tcW w:type="dxa" w:w="1728"/>
          </w:tcPr>
          <w:p>
            <w:r>
              <w:t>Babaei, A.</w:t>
            </w:r>
            <w:r>
              <w:t xml:space="preserve"> Jafari, H.</w:t>
            </w:r>
            <w:r>
              <w:t xml:space="preserve"> Banihashemi, S.</w:t>
            </w:r>
          </w:p>
        </w:tc>
        <w:tc>
          <w:tcPr>
            <w:tcW w:type="dxa" w:w="1728"/>
          </w:tcPr>
          <w:p>
            <w:r>
              <w:t>JOURNAL OF COMPUTATIONAL AND APPLIED MATHEMATICS</w:t>
            </w:r>
          </w:p>
        </w:tc>
        <w:tc>
          <w:tcPr>
            <w:tcW w:type="dxa" w:w="1728"/>
          </w:tcPr>
          <w:p>
            <w:r>
              <w:t>OCT 15 2020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Modeling Contacts and Hysteretic Behavior in Discrete Systems Via Variable-Order Fractional Operators</w:t>
            </w:r>
          </w:p>
        </w:tc>
        <w:tc>
          <w:tcPr>
            <w:tcW w:type="dxa" w:w="1728"/>
          </w:tcPr>
          <w:p>
            <w:r>
              <w:t>Patnaik, Sansit</w:t>
            </w:r>
            <w:r>
              <w:t xml:space="preserve"> Semperlotti, Fabio</w:t>
            </w:r>
          </w:p>
        </w:tc>
        <w:tc>
          <w:tcPr>
            <w:tcW w:type="dxa" w:w="1728"/>
          </w:tcPr>
          <w:p>
            <w:r>
              <w:t>JOURNAL OF COMPUTATIONAL AND NONLINEAR DYNAMICS</w:t>
            </w:r>
          </w:p>
        </w:tc>
        <w:tc>
          <w:tcPr>
            <w:tcW w:type="dxa" w:w="1728"/>
          </w:tcPr>
          <w:p>
            <w:r>
              <w:t>SEP 1 2020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A fast method for variable-order Caputo fractional derivative with applications to time-fractional diffusion equations</w:t>
            </w:r>
          </w:p>
        </w:tc>
        <w:tc>
          <w:tcPr>
            <w:tcW w:type="dxa" w:w="1728"/>
          </w:tcPr>
          <w:p>
            <w:r>
              <w:t>Fang, Zhi-Wei</w:t>
            </w:r>
            <w:r>
              <w:t xml:space="preserve"> Sun, Hai-Wei</w:t>
            </w:r>
            <w:r>
              <w:t xml:space="preserve"> Wang, Hong</w:t>
            </w:r>
          </w:p>
        </w:tc>
        <w:tc>
          <w:tcPr>
            <w:tcW w:type="dxa" w:w="1728"/>
          </w:tcPr>
          <w:p>
            <w:r>
              <w:t>COMPUTERS &amp; MATHEMATICS WITH APPLICATIONS</w:t>
            </w:r>
          </w:p>
        </w:tc>
        <w:tc>
          <w:tcPr>
            <w:tcW w:type="dxa" w:w="1728"/>
          </w:tcPr>
          <w:p>
            <w:r>
              <w:t>SEP 1 2020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New fractional variable-order creep model with short memory</w:t>
            </w:r>
          </w:p>
        </w:tc>
        <w:tc>
          <w:tcPr>
            <w:tcW w:type="dxa" w:w="1728"/>
          </w:tcPr>
          <w:p>
            <w:r>
              <w:t>Wu, Fei</w:t>
            </w:r>
            <w:r>
              <w:t xml:space="preserve"> Gao, Renbo</w:t>
            </w:r>
            <w:r>
              <w:t xml:space="preserve"> Liu, Jie</w:t>
            </w:r>
            <w:r>
              <w:t xml:space="preserve"> Li, Cunbao</w:t>
            </w:r>
          </w:p>
        </w:tc>
        <w:tc>
          <w:tcPr>
            <w:tcW w:type="dxa" w:w="1728"/>
          </w:tcPr>
          <w:p>
            <w:r>
              <w:t>APPLIED MATHEMATICS AND COMPUTATION</w:t>
            </w:r>
          </w:p>
        </w:tc>
        <w:tc>
          <w:tcPr>
            <w:tcW w:type="dxa" w:w="1728"/>
          </w:tcPr>
          <w:p>
            <w:r>
              <w:t>SEP 1 2020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Anomalous Diffusion Characterization by Fourier Transform-FRAP with Patterned Illumination</w:t>
            </w:r>
          </w:p>
        </w:tc>
        <w:tc>
          <w:tcPr>
            <w:tcW w:type="dxa" w:w="1728"/>
          </w:tcPr>
          <w:p>
            <w:r>
              <w:t>Geiger, Andreas C.</w:t>
            </w:r>
            <w:r>
              <w:t xml:space="preserve"> Smith, Casey J.</w:t>
            </w:r>
            <w:r>
              <w:t xml:space="preserve"> Takanti, Nita</w:t>
            </w:r>
            <w:r>
              <w:t xml:space="preserve"> Harmon, Dustin M.</w:t>
            </w:r>
            <w:r>
              <w:t xml:space="preserve"> Carlsen, Mark S.</w:t>
            </w:r>
            <w:r>
              <w:t xml:space="preserve"> Simpson, Garth J.</w:t>
            </w:r>
          </w:p>
        </w:tc>
        <w:tc>
          <w:tcPr>
            <w:tcW w:type="dxa" w:w="1728"/>
          </w:tcPr>
          <w:p>
            <w:r>
              <w:t>BIOPHYSICAL JOURNAL</w:t>
            </w:r>
          </w:p>
        </w:tc>
        <w:tc>
          <w:tcPr>
            <w:tcW w:type="dxa" w:w="1728"/>
          </w:tcPr>
          <w:p>
            <w:r>
              <w:t>AUG 18 2020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A fractional diffusion model for single-well simulation in geological media</w:t>
            </w:r>
          </w:p>
        </w:tc>
        <w:tc>
          <w:tcPr>
            <w:tcW w:type="dxa" w:w="1728"/>
          </w:tcPr>
          <w:p>
            <w:r>
              <w:t>Obembe, Abiola D.</w:t>
            </w:r>
          </w:p>
        </w:tc>
        <w:tc>
          <w:tcPr>
            <w:tcW w:type="dxa" w:w="1728"/>
          </w:tcPr>
          <w:p>
            <w:r>
              <w:t>JOURNAL OF PETROLEUM SCIENCE AND ENGINEERING</w:t>
            </w:r>
          </w:p>
        </w:tc>
        <w:tc>
          <w:tcPr>
            <w:tcW w:type="dxa" w:w="1728"/>
          </w:tcPr>
          <w:p>
            <w:r>
              <w:t>AUG 2020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A Chelyshkov polynomial based algorithm to analyze the transport dynamics and anomalous diffusion in fractional model</w:t>
            </w:r>
          </w:p>
        </w:tc>
        <w:tc>
          <w:tcPr>
            <w:tcW w:type="dxa" w:w="1728"/>
          </w:tcPr>
          <w:p>
            <w:r>
              <w:t>Hamid, M.</w:t>
            </w:r>
            <w:r>
              <w:t xml:space="preserve"> Usman, M.</w:t>
            </w:r>
            <w:r>
              <w:t xml:space="preserve"> Haq, R. U.</w:t>
            </w:r>
            <w:r>
              <w:t xml:space="preserve"> Wang, W.</w:t>
            </w:r>
          </w:p>
        </w:tc>
        <w:tc>
          <w:tcPr>
            <w:tcW w:type="dxa" w:w="1728"/>
          </w:tcPr>
          <w:p>
            <w:r>
              <w:t>PHYSICA A-STATISTICAL MECHANICS AND ITS APPLICATIONS</w:t>
            </w:r>
          </w:p>
        </w:tc>
        <w:tc>
          <w:tcPr>
            <w:tcW w:type="dxa" w:w="1728"/>
          </w:tcPr>
          <w:p>
            <w:r>
              <w:t>AUG 1 2020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Variable-order space-fractional diffusion equations and a variable-order modification of constant-order fractional problems</w:t>
            </w:r>
          </w:p>
        </w:tc>
        <w:tc>
          <w:tcPr>
            <w:tcW w:type="dxa" w:w="1728"/>
          </w:tcPr>
          <w:p>
            <w:r>
              <w:t>Zheng, Xiangcheng</w:t>
            </w:r>
            <w:r>
              <w:t xml:space="preserve"> Wang, Hong</w:t>
            </w:r>
          </w:p>
        </w:tc>
        <w:tc>
          <w:tcPr>
            <w:tcW w:type="dxa" w:w="1728"/>
          </w:tcPr>
          <w:p>
            <w:r>
              <w:t>APPLICABLE ANALYSIS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Wellposedness and regularity of a variable-order space-time fractional diffusion equation</w:t>
            </w:r>
          </w:p>
        </w:tc>
        <w:tc>
          <w:tcPr>
            <w:tcW w:type="dxa" w:w="1728"/>
          </w:tcPr>
          <w:p>
            <w:r>
              <w:t>Zheng, Xiangcheng</w:t>
            </w:r>
            <w:r>
              <w:t xml:space="preserve"> Wang, Hong</w:t>
            </w:r>
          </w:p>
        </w:tc>
        <w:tc>
          <w:tcPr>
            <w:tcW w:type="dxa" w:w="1728"/>
          </w:tcPr>
          <w:p>
            <w:r>
              <w:t>ANALYSIS AND APPLICATIONS</w:t>
            </w:r>
          </w:p>
        </w:tc>
        <w:tc>
          <w:tcPr>
            <w:tcW w:type="dxa" w:w="1728"/>
          </w:tcPr>
          <w:p>
            <w:r>
              <w:t>JUL 2020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A fractional model for estimating the hole geometry in the laser drilling process of thin metal sheets</w:t>
            </w:r>
          </w:p>
        </w:tc>
        <w:tc>
          <w:tcPr>
            <w:tcW w:type="dxa" w:w="1728"/>
          </w:tcPr>
          <w:p>
            <w:r>
              <w:t>Zahra, Waheed K.</w:t>
            </w:r>
            <w:r>
              <w:t xml:space="preserve"> Abdel-Aty, Mahmoud</w:t>
            </w:r>
            <w:r>
              <w:t xml:space="preserve"> Abidou, Diaa</w:t>
            </w:r>
          </w:p>
        </w:tc>
        <w:tc>
          <w:tcPr>
            <w:tcW w:type="dxa" w:w="1728"/>
          </w:tcPr>
          <w:p>
            <w:r>
              <w:t>CHAOS SOLITONS &amp; FRACTALS</w:t>
            </w:r>
          </w:p>
        </w:tc>
        <w:tc>
          <w:tcPr>
            <w:tcW w:type="dxa" w:w="1728"/>
          </w:tcPr>
          <w:p>
            <w:r>
              <w:t>JUL 2020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MOND-like fractional Laplacian theory</w:t>
            </w:r>
          </w:p>
        </w:tc>
        <w:tc>
          <w:tcPr>
            <w:tcW w:type="dxa" w:w="1728"/>
          </w:tcPr>
          <w:p>
            <w:r>
              <w:t>Giusti, Andrea</w:t>
            </w:r>
          </w:p>
        </w:tc>
        <w:tc>
          <w:tcPr>
            <w:tcW w:type="dxa" w:w="1728"/>
          </w:tcPr>
          <w:p>
            <w:r>
              <w:t>PHYSICAL REVIEW D</w:t>
            </w:r>
          </w:p>
        </w:tc>
        <w:tc>
          <w:tcPr>
            <w:tcW w:type="dxa" w:w="1728"/>
          </w:tcPr>
          <w:p>
            <w:r>
              <w:t>JUN 15 2020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Short memory fractional differential equations for new memristor and neural network design</w:t>
            </w:r>
          </w:p>
        </w:tc>
        <w:tc>
          <w:tcPr>
            <w:tcW w:type="dxa" w:w="1728"/>
          </w:tcPr>
          <w:p>
            <w:r>
              <w:t>Wu, Guo-Cheng</w:t>
            </w:r>
            <w:r>
              <w:t xml:space="preserve"> Luo, Maokang</w:t>
            </w:r>
            <w:r>
              <w:t xml:space="preserve"> Huang, Lan-Lan</w:t>
            </w:r>
            <w:r>
              <w:t xml:space="preserve"> Banerjee, Santo</w:t>
            </w:r>
          </w:p>
        </w:tc>
        <w:tc>
          <w:tcPr>
            <w:tcW w:type="dxa" w:w="1728"/>
          </w:tcPr>
          <w:p>
            <w:r>
              <w:t>NONLINEAR DYNAMICS</w:t>
            </w:r>
          </w:p>
        </w:tc>
        <w:tc>
          <w:tcPr>
            <w:tcW w:type="dxa" w:w="1728"/>
          </w:tcPr>
          <w:p>
            <w:r>
              <w:t>JUN 2020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Modified wavelet method for solving fractional variational problems</w:t>
            </w:r>
          </w:p>
        </w:tc>
        <w:tc>
          <w:tcPr>
            <w:tcW w:type="dxa" w:w="1728"/>
          </w:tcPr>
          <w:p>
            <w:r>
              <w:t>Dehestani, Haniye</w:t>
            </w:r>
            <w:r>
              <w:t xml:space="preserve"> Ordokhani, Yadollah</w:t>
            </w:r>
            <w:r>
              <w:t xml:space="preserve"> Razzaghi, Mohsen</w:t>
            </w:r>
          </w:p>
        </w:tc>
        <w:tc>
          <w:tcPr>
            <w:tcW w:type="dxa" w:w="1728"/>
          </w:tcPr>
          <w:p>
            <w:r>
              <w:t>JOURNAL OF VIBRATION AND CONTROL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WEAK SOLVABILITY OF THE VARIABLE-ORDER SUBDIFFUSION</w:t>
            </w:r>
          </w:p>
        </w:tc>
        <w:tc>
          <w:tcPr>
            <w:tcW w:type="dxa" w:w="1728"/>
          </w:tcPr>
          <w:p>
            <w:r>
              <w:t>Hulianytskyi, Andrii</w:t>
            </w:r>
          </w:p>
        </w:tc>
        <w:tc>
          <w:tcPr>
            <w:tcW w:type="dxa" w:w="1728"/>
          </w:tcPr>
          <w:p>
            <w:r>
              <w:t>FRACTIONAL CALCULUS AND APPLIED ANALYSIS</w:t>
            </w:r>
          </w:p>
        </w:tc>
        <w:tc>
          <w:tcPr>
            <w:tcW w:type="dxa" w:w="1728"/>
          </w:tcPr>
          <w:p>
            <w:r>
              <w:t>JUN 2020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Nonlinear dynamics of continuous-time random walks in inhomogeneous medium&lt;?A3B2 show [feature]?&gt;</w:t>
            </w:r>
          </w:p>
        </w:tc>
        <w:tc>
          <w:tcPr>
            <w:tcW w:type="dxa" w:w="1728"/>
          </w:tcPr>
          <w:p>
            <w:r>
              <w:t>Carnaffan, Sean</w:t>
            </w:r>
            <w:r>
              <w:t xml:space="preserve"> Magdziarz, Marcin</w:t>
            </w:r>
            <w:r>
              <w:t xml:space="preserve"> Szczotka, Wladyslaw</w:t>
            </w:r>
          </w:p>
        </w:tc>
        <w:tc>
          <w:tcPr>
            <w:tcW w:type="dxa" w:w="1728"/>
          </w:tcPr>
          <w:p>
            <w:r>
              <w:t>CHAOS</w:t>
            </w:r>
          </w:p>
        </w:tc>
        <w:tc>
          <w:tcPr>
            <w:tcW w:type="dxa" w:w="1728"/>
          </w:tcPr>
          <w:p>
            <w:r>
              <w:t>JUN 2020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Variable-order particle dynamics: formulation and application to the simulation of edge dislocations</w:t>
            </w:r>
          </w:p>
        </w:tc>
        <w:tc>
          <w:tcPr>
            <w:tcW w:type="dxa" w:w="1728"/>
          </w:tcPr>
          <w:p>
            <w:r>
              <w:t>Patnaik, Sansit</w:t>
            </w:r>
            <w:r>
              <w:t xml:space="preserve"> Semperlotti, Fabio</w:t>
            </w:r>
          </w:p>
        </w:tc>
        <w:tc>
          <w:tcPr>
            <w:tcW w:type="dxa" w:w="1728"/>
          </w:tcPr>
          <w:p>
            <w:r>
              <w:t>PHILOSOPHICAL TRANSACTIONS OF THE ROYAL SOCIETY A-MATHEMATICAL PHYSICAL AND ENGINEERING SCIENCES</w:t>
            </w:r>
          </w:p>
        </w:tc>
        <w:tc>
          <w:tcPr>
            <w:tcW w:type="dxa" w:w="1728"/>
          </w:tcPr>
          <w:p>
            <w:r>
              <w:t>MAY 29 2020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The arbitrary-order fractional hyperbolic nonlinear scalar conservation law</w:t>
            </w:r>
          </w:p>
        </w:tc>
        <w:tc>
          <w:tcPr>
            <w:tcW w:type="dxa" w:w="1728"/>
          </w:tcPr>
          <w:p>
            <w:r>
              <w:t>Shirkhorshidi, S. M. Reza</w:t>
            </w:r>
            <w:r>
              <w:t xml:space="preserve"> Rostamy, D.</w:t>
            </w:r>
            <w:r>
              <w:t xml:space="preserve"> Othman, W. A. M.</w:t>
            </w:r>
            <w:r>
              <w:t xml:space="preserve"> Awang, M. A. Omar</w:t>
            </w:r>
          </w:p>
        </w:tc>
        <w:tc>
          <w:tcPr>
            <w:tcW w:type="dxa" w:w="1728"/>
          </w:tcPr>
          <w:p>
            <w:r>
              <w:t>ADVANCES IN DIFFERENCE EQUATIONS</w:t>
            </w:r>
          </w:p>
        </w:tc>
        <w:tc>
          <w:tcPr>
            <w:tcW w:type="dxa" w:w="1728"/>
          </w:tcPr>
          <w:p>
            <w:r>
              <w:t>MAY 29 2020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Reliable methods to study some nonlinear conformable systems in shallow water</w:t>
            </w:r>
          </w:p>
        </w:tc>
        <w:tc>
          <w:tcPr>
            <w:tcW w:type="dxa" w:w="1728"/>
          </w:tcPr>
          <w:p>
            <w:r>
              <w:t>Al-Shawba, Altaf A.</w:t>
            </w:r>
            <w:r>
              <w:t xml:space="preserve"> Abdullah, Farah A.</w:t>
            </w:r>
            <w:r>
              <w:t xml:space="preserve"> Azmi, Amirah</w:t>
            </w:r>
            <w:r>
              <w:t xml:space="preserve"> Akbar, M. Ali</w:t>
            </w:r>
          </w:p>
        </w:tc>
        <w:tc>
          <w:tcPr>
            <w:tcW w:type="dxa" w:w="1728"/>
          </w:tcPr>
          <w:p>
            <w:r>
              <w:t>ADVANCES IN DIFFERENCE EQUATIONS</w:t>
            </w:r>
          </w:p>
        </w:tc>
        <w:tc>
          <w:tcPr>
            <w:tcW w:type="dxa" w:w="1728"/>
          </w:tcPr>
          <w:p>
            <w:r>
              <w:t>MAY 24 2020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Temporal second order difference schemes for the multi-dimensional variable-order time fractional sub-diffusion equations</w:t>
            </w:r>
          </w:p>
        </w:tc>
        <w:tc>
          <w:tcPr>
            <w:tcW w:type="dxa" w:w="1728"/>
          </w:tcPr>
          <w:p>
            <w:r>
              <w:t>Du, Ruilian</w:t>
            </w:r>
            <w:r>
              <w:t xml:space="preserve"> Alikhanov, Anatoly A.</w:t>
            </w:r>
            <w:r>
              <w:t xml:space="preserve"> Sun, Zhi-Zhong</w:t>
            </w:r>
          </w:p>
        </w:tc>
        <w:tc>
          <w:tcPr>
            <w:tcW w:type="dxa" w:w="1728"/>
          </w:tcPr>
          <w:p>
            <w:r>
              <w:t>COMPUTERS &amp; MATHEMATICS WITH APPLICATIONS</w:t>
            </w:r>
          </w:p>
        </w:tc>
        <w:tc>
          <w:tcPr>
            <w:tcW w:type="dxa" w:w="1728"/>
          </w:tcPr>
          <w:p>
            <w:r>
              <w:t>MAY 15 2020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A review of applications of fractional advection-dispersion equations for anomalous solute transport in surface and subsurface water</w:t>
            </w:r>
          </w:p>
        </w:tc>
        <w:tc>
          <w:tcPr>
            <w:tcW w:type="dxa" w:w="1728"/>
          </w:tcPr>
          <w:p>
            <w:r>
              <w:t>Sun, Liwei</w:t>
            </w:r>
            <w:r>
              <w:t xml:space="preserve"> Qiu, Han</w:t>
            </w:r>
            <w:r>
              <w:t xml:space="preserve"> Wu, Chuanhao</w:t>
            </w:r>
            <w:r>
              <w:t xml:space="preserve"> Niu, Jie</w:t>
            </w:r>
            <w:r>
              <w:t xml:space="preserve"> Hu, Bill X.</w:t>
            </w:r>
          </w:p>
        </w:tc>
        <w:tc>
          <w:tcPr>
            <w:tcW w:type="dxa" w:w="1728"/>
          </w:tcPr>
          <w:p>
            <w:r>
              <w:t>WILEY INTERDISCIPLINARY REVIEWS-WATER</w:t>
            </w:r>
          </w:p>
        </w:tc>
        <w:tc>
          <w:tcPr>
            <w:tcW w:type="dxa" w:w="1728"/>
          </w:tcPr>
          <w:p>
            <w:r>
              <w:t>JUL 2020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Fractional Langevin Equation Involving Two Fractional Orders: Existence and Uniqueness Revisited</w:t>
            </w:r>
          </w:p>
        </w:tc>
        <w:tc>
          <w:tcPr>
            <w:tcW w:type="dxa" w:w="1728"/>
          </w:tcPr>
          <w:p>
            <w:r>
              <w:t>Fazli, Hossein</w:t>
            </w:r>
            <w:r>
              <w:rPr>
                <w:color w:val="FF0000"/>
              </w:rPr>
              <w:t xml:space="preserve"> Sun, HongGuang</w:t>
            </w:r>
            <w:r>
              <w:t xml:space="preserve"> Nieto, Juan J.</w:t>
            </w:r>
          </w:p>
        </w:tc>
        <w:tc>
          <w:tcPr>
            <w:tcW w:type="dxa" w:w="1728"/>
          </w:tcPr>
          <w:p>
            <w:r>
              <w:t>MATHEMATICS</w:t>
            </w:r>
          </w:p>
        </w:tc>
        <w:tc>
          <w:tcPr>
            <w:tcW w:type="dxa" w:w="1728"/>
          </w:tcPr>
          <w:p>
            <w:r>
              <w:t>MAY 2020</w:t>
            </w:r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A computational method for solving two-dimensional nonlinear variable-order fractional optimal control problems</w:t>
            </w:r>
          </w:p>
        </w:tc>
        <w:tc>
          <w:tcPr>
            <w:tcW w:type="dxa" w:w="1728"/>
          </w:tcPr>
          <w:p>
            <w:r>
              <w:t>Heydari, Mohammad Hossein</w:t>
            </w:r>
            <w:r>
              <w:t xml:space="preserve"> Avazzadeh, Zakieh</w:t>
            </w:r>
          </w:p>
        </w:tc>
        <w:tc>
          <w:tcPr>
            <w:tcW w:type="dxa" w:w="1728"/>
          </w:tcPr>
          <w:p>
            <w:r>
              <w:t>ASIAN JOURNAL OF CONTROL</w:t>
            </w:r>
          </w:p>
        </w:tc>
        <w:tc>
          <w:tcPr>
            <w:tcW w:type="dxa" w:w="1728"/>
          </w:tcPr>
          <w:p>
            <w:r>
              <w:t>MAY 2020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Parameter study of variable order fractional model for the strain hardening behavior of glassy polymers</w:t>
            </w:r>
          </w:p>
        </w:tc>
        <w:tc>
          <w:tcPr>
            <w:tcW w:type="dxa" w:w="1728"/>
          </w:tcPr>
          <w:p>
            <w:r>
              <w:t>Meng, Ruifan</w:t>
            </w:r>
            <w:r>
              <w:t xml:space="preserve"> Yin, Deshun</w:t>
            </w:r>
            <w:r>
              <w:t xml:space="preserve"> Yang, Haixia</w:t>
            </w:r>
            <w:r>
              <w:t xml:space="preserve"> Xiang, Guangjian</w:t>
            </w:r>
          </w:p>
        </w:tc>
        <w:tc>
          <w:tcPr>
            <w:tcW w:type="dxa" w:w="1728"/>
          </w:tcPr>
          <w:p>
            <w:r>
              <w:t>PHYSICA A-STATISTICAL MECHANICS AND ITS APPLICATIONS</w:t>
            </w:r>
          </w:p>
        </w:tc>
        <w:tc>
          <w:tcPr>
            <w:tcW w:type="dxa" w:w="1728"/>
          </w:tcPr>
          <w:p>
            <w:r>
              <w:t>MAY 1 2020</w:t>
            </w:r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The Linear Boltzmann Equation in Column Experiments of Porous Media</w:t>
            </w:r>
          </w:p>
        </w:tc>
        <w:tc>
          <w:tcPr>
            <w:tcW w:type="dxa" w:w="1728"/>
          </w:tcPr>
          <w:p>
            <w:r>
              <w:t>Amagai, Kenji</w:t>
            </w:r>
            <w:r>
              <w:t xml:space="preserve"> Yamakawa, Motoko</w:t>
            </w:r>
            <w:r>
              <w:t xml:space="preserve"> Machida, Manabu</w:t>
            </w:r>
            <w:r>
              <w:t xml:space="preserve"> Hatano, Yuko</w:t>
            </w:r>
          </w:p>
        </w:tc>
        <w:tc>
          <w:tcPr>
            <w:tcW w:type="dxa" w:w="1728"/>
          </w:tcPr>
          <w:p>
            <w:r>
              <w:t>TRANSPORT IN POROUS MEDIA</w:t>
            </w:r>
          </w:p>
        </w:tc>
        <w:tc>
          <w:tcPr>
            <w:tcW w:type="dxa" w:w="1728"/>
          </w:tcPr>
          <w:p>
            <w:r>
              <w:t>MAR 2020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Applications of variable-order fractional operators: a review</w:t>
            </w:r>
          </w:p>
        </w:tc>
        <w:tc>
          <w:tcPr>
            <w:tcW w:type="dxa" w:w="1728"/>
          </w:tcPr>
          <w:p>
            <w:r>
              <w:t>Patnaik, Sansit</w:t>
            </w:r>
            <w:r>
              <w:t xml:space="preserve"> Hollkamp, John P.</w:t>
            </w:r>
            <w:r>
              <w:t xml:space="preserve"> Semperlotti, Fabio</w:t>
            </w:r>
          </w:p>
        </w:tc>
        <w:tc>
          <w:tcPr>
            <w:tcW w:type="dxa" w:w="1728"/>
          </w:tcPr>
          <w:p>
            <w:r>
              <w:t>PROCEEDINGS OF THE ROYAL SOCIETY A-MATHEMATICAL PHYSICAL AND ENGINEERING SCIENCES</w:t>
            </w:r>
          </w:p>
        </w:tc>
        <w:tc>
          <w:tcPr>
            <w:tcW w:type="dxa" w:w="1728"/>
          </w:tcPr>
          <w:p>
            <w:r>
              <w:t>FEB 26 2020</w:t>
            </w:r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A fast method for variable-order space-fractional diffusion equations</w:t>
            </w:r>
          </w:p>
        </w:tc>
        <w:tc>
          <w:tcPr>
            <w:tcW w:type="dxa" w:w="1728"/>
          </w:tcPr>
          <w:p>
            <w:r>
              <w:t>Jia, Jinhong</w:t>
            </w:r>
            <w:r>
              <w:t xml:space="preserve"> Zheng, Xiangcheng</w:t>
            </w:r>
            <w:r>
              <w:t xml:space="preserve"> Fu, Hongfei</w:t>
            </w:r>
            <w:r>
              <w:t xml:space="preserve"> Dai, Pingfei</w:t>
            </w:r>
            <w:r>
              <w:t xml:space="preserve"> Wang, Hong</w:t>
            </w:r>
          </w:p>
        </w:tc>
        <w:tc>
          <w:tcPr>
            <w:tcW w:type="dxa" w:w="1728"/>
          </w:tcPr>
          <w:p>
            <w:r>
              <w:t>NUMERICAL ALGORITHMS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</w:tr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Analysis of local discontinuous Galerkin method for time-space fractional sine-Gordon equations</w:t>
            </w:r>
          </w:p>
        </w:tc>
        <w:tc>
          <w:tcPr>
            <w:tcW w:type="dxa" w:w="1728"/>
          </w:tcPr>
          <w:p>
            <w:r>
              <w:t>Ahmadinia, M.</w:t>
            </w:r>
            <w:r>
              <w:t xml:space="preserve"> Safari, Z.</w:t>
            </w:r>
          </w:p>
        </w:tc>
        <w:tc>
          <w:tcPr>
            <w:tcW w:type="dxa" w:w="1728"/>
          </w:tcPr>
          <w:p>
            <w:r>
              <w:t>APPLIED NUMERICAL MATHEMATICS</w:t>
            </w:r>
          </w:p>
        </w:tc>
        <w:tc>
          <w:tcPr>
            <w:tcW w:type="dxa" w:w="1728"/>
          </w:tcPr>
          <w:p>
            <w:r>
              <w:t>FEB 2020</w:t>
            </w:r>
          </w:p>
        </w:tc>
      </w:tr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Wellposedness and smoothing properties of history-state-based variable-order time-fractional diffusion equations</w:t>
            </w:r>
          </w:p>
        </w:tc>
        <w:tc>
          <w:tcPr>
            <w:tcW w:type="dxa" w:w="1728"/>
          </w:tcPr>
          <w:p>
            <w:r>
              <w:t>Zheng, Xiangcheng</w:t>
            </w:r>
            <w:r>
              <w:t xml:space="preserve"> Wang, Hong</w:t>
            </w:r>
          </w:p>
        </w:tc>
        <w:tc>
          <w:tcPr>
            <w:tcW w:type="dxa" w:w="1728"/>
          </w:tcPr>
          <w:p>
            <w:r>
              <w:t>ZEITSCHRIFT FUR ANGEWANDTE MATHEMATIK UND PHYSIK</w:t>
            </w:r>
          </w:p>
        </w:tc>
        <w:tc>
          <w:tcPr>
            <w:tcW w:type="dxa" w:w="1728"/>
          </w:tcPr>
          <w:p>
            <w:r>
              <w:t>JAN 30 2020</w:t>
            </w:r>
          </w:p>
        </w:tc>
      </w:tr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Numerical solution of variable fractional order advection-dispersion equation using Bernoulli wavelet method and new operational matrix of fractional order derivative</w:t>
            </w:r>
          </w:p>
        </w:tc>
        <w:tc>
          <w:tcPr>
            <w:tcW w:type="dxa" w:w="1728"/>
          </w:tcPr>
          <w:p>
            <w:r>
              <w:t>Moghadam, Abolfazl Soltanpour</w:t>
            </w:r>
            <w:r>
              <w:t xml:space="preserve"> Arabameri, Maryam</w:t>
            </w:r>
            <w:r>
              <w:t xml:space="preserve"> Baleanu, Dumitru</w:t>
            </w:r>
            <w:r>
              <w:t xml:space="preserve"> Barfeie, Mahdiar</w:t>
            </w:r>
          </w:p>
        </w:tc>
        <w:tc>
          <w:tcPr>
            <w:tcW w:type="dxa" w:w="1728"/>
          </w:tcPr>
          <w:p>
            <w:r>
              <w:t>MATHEMATICAL METHODS IN THE APPLIED SCIENCES</w:t>
            </w:r>
          </w:p>
        </w:tc>
        <w:tc>
          <w:tcPr>
            <w:tcW w:type="dxa" w:w="1728"/>
          </w:tcPr>
          <w:p>
            <w:r>
              <w:t>MAY 15 2020</w:t>
            </w:r>
          </w:p>
        </w:tc>
      </w:tr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AN OPTIMAL-ORDER NUMERICAL APPROXIMATION TO VARIABLE-ORDER SPACE-FRACTIONAL DIFFUSION EQUATIONS ON UNIFORM OR GRADED MESHES</w:t>
            </w:r>
          </w:p>
        </w:tc>
        <w:tc>
          <w:tcPr>
            <w:tcW w:type="dxa" w:w="1728"/>
          </w:tcPr>
          <w:p>
            <w:r>
              <w:t>Zheng, Xiangcheng</w:t>
            </w:r>
            <w:r>
              <w:t xml:space="preserve"> Wang, Hong</w:t>
            </w:r>
          </w:p>
        </w:tc>
        <w:tc>
          <w:tcPr>
            <w:tcW w:type="dxa" w:w="1728"/>
          </w:tcPr>
          <w:p>
            <w:r>
              <w:t>SIAM JOURNAL ON NUMERICAL ANALYSIS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</w:tr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A new approach for solving multi variable orders differential equations with Mittag-Leffler kernel</w:t>
            </w:r>
          </w:p>
        </w:tc>
        <w:tc>
          <w:tcPr>
            <w:tcW w:type="dxa" w:w="1728"/>
          </w:tcPr>
          <w:p>
            <w:r>
              <w:t>Ganji, R. M.</w:t>
            </w:r>
            <w:r>
              <w:t xml:space="preserve"> Jafari, H.</w:t>
            </w:r>
            <w:r>
              <w:t xml:space="preserve"> Baleanu, D.</w:t>
            </w:r>
          </w:p>
        </w:tc>
        <w:tc>
          <w:tcPr>
            <w:tcW w:type="dxa" w:w="1728"/>
          </w:tcPr>
          <w:p>
            <w:r>
              <w:t>CHAOS SOLITONS &amp; FRACTALS</w:t>
            </w:r>
          </w:p>
        </w:tc>
        <w:tc>
          <w:tcPr>
            <w:tcW w:type="dxa" w:w="1728"/>
          </w:tcPr>
          <w:p>
            <w:r>
              <w:t>JAN 2020</w:t>
            </w:r>
          </w:p>
        </w:tc>
      </w:tr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MODELING NONLINEAR OSCILLATORS VIA VARIABLE-ORDER FRACTIONAL OPERATORS</w:t>
            </w:r>
          </w:p>
        </w:tc>
        <w:tc>
          <w:tcPr>
            <w:tcW w:type="dxa" w:w="1728"/>
          </w:tcPr>
          <w:p>
            <w:r>
              <w:t>Patnaik, Sansit</w:t>
            </w:r>
            <w:r>
              <w:t xml:space="preserve"> Semperlotti, Fabio</w:t>
            </w:r>
          </w:p>
        </w:tc>
        <w:tc>
          <w:tcPr>
            <w:tcW w:type="dxa" w:w="1728"/>
          </w:tcPr>
          <w:p>
            <w:r>
              <w:t>PROCEEDINGS OF THE ASME INTERNATIONAL DESIGN ENGINEERING TECHNICAL CONFERENCES AND COMPUTERS AND INFORMATION IN ENGINEERING CONFERENCE, 2019, VOL 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</w:tr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Analysis and numerical solution of a nonlinear variable-order fractional differential equation</w:t>
            </w:r>
          </w:p>
        </w:tc>
        <w:tc>
          <w:tcPr>
            <w:tcW w:type="dxa" w:w="1728"/>
          </w:tcPr>
          <w:p>
            <w:r>
              <w:t>Wang, Hong</w:t>
            </w:r>
            <w:r>
              <w:t xml:space="preserve"> Zheng, Xiangcheng</w:t>
            </w:r>
          </w:p>
        </w:tc>
        <w:tc>
          <w:tcPr>
            <w:tcW w:type="dxa" w:w="1728"/>
          </w:tcPr>
          <w:p>
            <w:r>
              <w:t>ADVANCES IN COMPUTATIONAL MATHEMATICS</w:t>
            </w:r>
          </w:p>
        </w:tc>
        <w:tc>
          <w:tcPr>
            <w:tcW w:type="dxa" w:w="1728"/>
          </w:tcPr>
          <w:p>
            <w:r>
              <w:t>DEC 2019</w:t>
            </w:r>
          </w:p>
        </w:tc>
      </w:tr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SOME FURTHER RESULTS OF THE LAPLACE TRANSFORM FOR VARIABLE-ORDER FRACTIONAL DIFFERENCE EQUATIONS</w:t>
            </w:r>
          </w:p>
        </w:tc>
        <w:tc>
          <w:tcPr>
            <w:tcW w:type="dxa" w:w="1728"/>
          </w:tcPr>
          <w:p>
            <w:r>
              <w:t>Baleanu, Dumitru</w:t>
            </w:r>
            <w:r>
              <w:t xml:space="preserve"> Wu, Guo-Cheng</w:t>
            </w:r>
          </w:p>
        </w:tc>
        <w:tc>
          <w:tcPr>
            <w:tcW w:type="dxa" w:w="1728"/>
          </w:tcPr>
          <w:p>
            <w:r>
              <w:t>FRACTIONAL CALCULUS AND APPLIED ANALYSIS</w:t>
            </w:r>
          </w:p>
        </w:tc>
        <w:tc>
          <w:tcPr>
            <w:tcW w:type="dxa" w:w="1728"/>
          </w:tcPr>
          <w:p>
            <w:r>
              <w:t>DEC 2019</w:t>
            </w:r>
          </w:p>
        </w:tc>
      </w:tr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Uniqueness of determining the variable fractional order in variable-order time-fractional diffusion equations</w:t>
            </w:r>
          </w:p>
        </w:tc>
        <w:tc>
          <w:tcPr>
            <w:tcW w:type="dxa" w:w="1728"/>
          </w:tcPr>
          <w:p>
            <w:r>
              <w:t>Zheng, Xiangcheng</w:t>
            </w:r>
            <w:r>
              <w:t xml:space="preserve"> Cheng, Jin</w:t>
            </w:r>
            <w:r>
              <w:t xml:space="preserve"> Wang, Hong</w:t>
            </w:r>
          </w:p>
        </w:tc>
        <w:tc>
          <w:tcPr>
            <w:tcW w:type="dxa" w:w="1728"/>
          </w:tcPr>
          <w:p>
            <w:r>
              <w:t>INVERSE PROBLEMS</w:t>
            </w:r>
          </w:p>
        </w:tc>
        <w:tc>
          <w:tcPr>
            <w:tcW w:type="dxa" w:w="1728"/>
          </w:tcPr>
          <w:p>
            <w:r>
              <w:t>DEC 2019</w:t>
            </w:r>
          </w:p>
        </w:tc>
      </w:tr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Classical and contemporary fractional operators for modeling diarrhea transmission dynamics under real statistical data</w:t>
            </w:r>
          </w:p>
        </w:tc>
        <w:tc>
          <w:tcPr>
            <w:tcW w:type="dxa" w:w="1728"/>
          </w:tcPr>
          <w:p>
            <w:r>
              <w:t>Qureshi, Sania</w:t>
            </w:r>
            <w:r>
              <w:t xml:space="preserve"> Bonyah, Ebenezer</w:t>
            </w:r>
            <w:r>
              <w:t xml:space="preserve"> Shaikh, Asif Ali</w:t>
            </w:r>
          </w:p>
        </w:tc>
        <w:tc>
          <w:tcPr>
            <w:tcW w:type="dxa" w:w="1728"/>
          </w:tcPr>
          <w:p>
            <w:r>
              <w:t>PHYSICA A-STATISTICAL MECHANICS AND ITS APPLICATIONS</w:t>
            </w:r>
          </w:p>
        </w:tc>
        <w:tc>
          <w:tcPr>
            <w:tcW w:type="dxa" w:w="1728"/>
          </w:tcPr>
          <w:p>
            <w:r>
              <w:t>DEC 1 2019</w:t>
            </w:r>
          </w:p>
        </w:tc>
      </w:tr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Superconvergence Points for the Spectral Interpolation of Riesz Fractional Derivatives</w:t>
            </w:r>
          </w:p>
        </w:tc>
        <w:tc>
          <w:tcPr>
            <w:tcW w:type="dxa" w:w="1728"/>
          </w:tcPr>
          <w:p>
            <w:r>
              <w:t>Deng, Beichuan</w:t>
            </w:r>
            <w:r>
              <w:t xml:space="preserve"> Zhang, Zhimin</w:t>
            </w:r>
            <w:r>
              <w:t xml:space="preserve"> Zhao, Xuan</w:t>
            </w:r>
          </w:p>
        </w:tc>
        <w:tc>
          <w:tcPr>
            <w:tcW w:type="dxa" w:w="1728"/>
          </w:tcPr>
          <w:p>
            <w:r>
              <w:t>JOURNAL OF SCIENTIFIC COMPUTING</w:t>
            </w:r>
          </w:p>
        </w:tc>
        <w:tc>
          <w:tcPr>
            <w:tcW w:type="dxa" w:w="1728"/>
          </w:tcPr>
          <w:p>
            <w:r>
              <w:t>DEC 2019</w:t>
            </w:r>
          </w:p>
        </w:tc>
      </w:tr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Elastoplastic modelling of mechanical behavior of rocks with fractional-order plastic flow</w:t>
            </w:r>
          </w:p>
        </w:tc>
        <w:tc>
          <w:tcPr>
            <w:tcW w:type="dxa" w:w="1728"/>
          </w:tcPr>
          <w:p>
            <w:r>
              <w:t>Qu, Peng-Fei</w:t>
            </w:r>
            <w:r>
              <w:t xml:space="preserve"> Zhu, Qi-Zhi</w:t>
            </w:r>
            <w:r>
              <w:t xml:space="preserve"> Sun, Yi-Fei</w:t>
            </w:r>
          </w:p>
        </w:tc>
        <w:tc>
          <w:tcPr>
            <w:tcW w:type="dxa" w:w="1728"/>
          </w:tcPr>
          <w:p>
            <w:r>
              <w:t>INTERNATIONAL JOURNAL OF MECHANICAL SCIENCES</w:t>
            </w:r>
          </w:p>
        </w:tc>
        <w:tc>
          <w:tcPr>
            <w:tcW w:type="dxa" w:w="1728"/>
          </w:tcPr>
          <w:p>
            <w:r>
              <w:t>NOV 2019</w:t>
            </w:r>
          </w:p>
        </w:tc>
      </w:tr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Simulating multi-dimensional anomalous diffusion in nonstationary media using variable-order vector fractional-derivative models with Kansa solver</w:t>
            </w:r>
          </w:p>
        </w:tc>
        <w:tc>
          <w:tcPr>
            <w:tcW w:type="dxa" w:w="1728"/>
          </w:tcPr>
          <w:p>
            <w:r>
              <w:t>Liu, Xiaoting</w:t>
            </w:r>
            <w:r>
              <w:rPr>
                <w:color w:val="FF0000"/>
              </w:rPr>
              <w:t xml:space="preserve"> Sun, HongGuang</w:t>
            </w:r>
            <w:r>
              <w:t xml:space="preserve"> Zhang, Yong</w:t>
            </w:r>
            <w:r>
              <w:t xml:space="preserve"> Zheng, Chunmiao</w:t>
            </w:r>
            <w:r>
              <w:t xml:space="preserve"> Yu, Zhongbo</w:t>
            </w:r>
          </w:p>
        </w:tc>
        <w:tc>
          <w:tcPr>
            <w:tcW w:type="dxa" w:w="1728"/>
          </w:tcPr>
          <w:p>
            <w:r>
              <w:t>ADVANCES IN WATER RESOURCES</w:t>
            </w:r>
          </w:p>
        </w:tc>
        <w:tc>
          <w:tcPr>
            <w:tcW w:type="dxa" w:w="1728"/>
          </w:tcPr>
          <w:p>
            <w:r>
              <w:t>NOV 2019</w:t>
            </w:r>
          </w:p>
        </w:tc>
      </w:tr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An Improved Method for Nonlinear Variable-Order Levy-Feller Advection-Dispersion Equation</w:t>
            </w:r>
          </w:p>
        </w:tc>
        <w:tc>
          <w:tcPr>
            <w:tcW w:type="dxa" w:w="1728"/>
          </w:tcPr>
          <w:p>
            <w:r>
              <w:t>Sweilam, N. H.</w:t>
            </w:r>
            <w:r>
              <w:t xml:space="preserve"> Abou Hasan, M. M.</w:t>
            </w:r>
          </w:p>
        </w:tc>
        <w:tc>
          <w:tcPr>
            <w:tcW w:type="dxa" w:w="1728"/>
          </w:tcPr>
          <w:p>
            <w:r>
              <w:t>BULLETIN OF THE MALAYSIAN MATHEMATICAL SCIENCES SOCIETY</w:t>
            </w:r>
          </w:p>
        </w:tc>
        <w:tc>
          <w:tcPr>
            <w:tcW w:type="dxa" w:w="1728"/>
          </w:tcPr>
          <w:p>
            <w:r>
              <w:t>NOV 2019</w:t>
            </w:r>
          </w:p>
        </w:tc>
      </w:tr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Differential and integral operators with constant fractional order and variable fractional dimension</w:t>
            </w:r>
          </w:p>
        </w:tc>
        <w:tc>
          <w:tcPr>
            <w:tcW w:type="dxa" w:w="1728"/>
          </w:tcPr>
          <w:p>
            <w:r>
              <w:t>Atangana, Abdon</w:t>
            </w:r>
            <w:r>
              <w:t xml:space="preserve"> Shafiq, Anum</w:t>
            </w:r>
          </w:p>
        </w:tc>
        <w:tc>
          <w:tcPr>
            <w:tcW w:type="dxa" w:w="1728"/>
          </w:tcPr>
          <w:p>
            <w:r>
              <w:t>CHAOS SOLITONS &amp; FRACTALS</w:t>
            </w:r>
          </w:p>
        </w:tc>
        <w:tc>
          <w:tcPr>
            <w:tcW w:type="dxa" w:w="1728"/>
          </w:tcPr>
          <w:p>
            <w:r>
              <w:t>OCT 2019</w:t>
            </w:r>
          </w:p>
        </w:tc>
      </w:tr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Conserved Quantity and Adiabatic Invariant for Hamiltonian System with Variable Order</w:t>
            </w:r>
          </w:p>
        </w:tc>
        <w:tc>
          <w:tcPr>
            <w:tcW w:type="dxa" w:w="1728"/>
          </w:tcPr>
          <w:p>
            <w:r>
              <w:t>Song, Chuan-Jing</w:t>
            </w:r>
            <w:r>
              <w:t xml:space="preserve"> Cheng, Yao</w:t>
            </w:r>
          </w:p>
        </w:tc>
        <w:tc>
          <w:tcPr>
            <w:tcW w:type="dxa" w:w="1728"/>
          </w:tcPr>
          <w:p>
            <w:r>
              <w:t>SYMMETRY-BASEL</w:t>
            </w:r>
          </w:p>
        </w:tc>
        <w:tc>
          <w:tcPr>
            <w:tcW w:type="dxa" w:w="1728"/>
          </w:tcPr>
          <w:p>
            <w:r>
              <w:t>OCT 2019</w:t>
            </w:r>
          </w:p>
        </w:tc>
      </w:tr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Approximation methods for solving fractional equations</w:t>
            </w:r>
          </w:p>
        </w:tc>
        <w:tc>
          <w:tcPr>
            <w:tcW w:type="dxa" w:w="1728"/>
          </w:tcPr>
          <w:p>
            <w:r>
              <w:t>Zeid, Samaneh Soradi</w:t>
            </w:r>
          </w:p>
        </w:tc>
        <w:tc>
          <w:tcPr>
            <w:tcW w:type="dxa" w:w="1728"/>
          </w:tcPr>
          <w:p>
            <w:r>
              <w:t>CHAOS SOLITONS &amp; FRACTALS</w:t>
            </w:r>
          </w:p>
        </w:tc>
        <w:tc>
          <w:tcPr>
            <w:tcW w:type="dxa" w:w="1728"/>
          </w:tcPr>
          <w:p>
            <w:r>
              <w:t>AUG 2019</w:t>
            </w:r>
          </w:p>
        </w:tc>
      </w:tr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New variable-order fractional chaotic systems for fast image encryption</w:t>
            </w:r>
          </w:p>
        </w:tc>
        <w:tc>
          <w:tcPr>
            <w:tcW w:type="dxa" w:w="1728"/>
          </w:tcPr>
          <w:p>
            <w:r>
              <w:t>Wu, Guo-Cheng</w:t>
            </w:r>
            <w:r>
              <w:t xml:space="preserve"> Deng, Zhen-Guo</w:t>
            </w:r>
            <w:r>
              <w:t xml:space="preserve"> Baleanu, Dumitru</w:t>
            </w:r>
            <w:r>
              <w:t xml:space="preserve"> Zeng, De-Qiang</w:t>
            </w:r>
          </w:p>
        </w:tc>
        <w:tc>
          <w:tcPr>
            <w:tcW w:type="dxa" w:w="1728"/>
          </w:tcPr>
          <w:p>
            <w:r>
              <w:t>CHAOS</w:t>
            </w:r>
          </w:p>
        </w:tc>
        <w:tc>
          <w:tcPr>
            <w:tcW w:type="dxa" w:w="1728"/>
          </w:tcPr>
          <w:p>
            <w:r>
              <w:t>AUG 2019</w:t>
            </w:r>
          </w:p>
        </w:tc>
      </w:tr>
      <w:tr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Variable-order fractional constitutive model for the time-dependent mechanical behavior of polymers across the glass transition</w:t>
            </w:r>
          </w:p>
        </w:tc>
        <w:tc>
          <w:tcPr>
            <w:tcW w:type="dxa" w:w="1728"/>
          </w:tcPr>
          <w:p>
            <w:r>
              <w:t>Meng, Ruifan</w:t>
            </w:r>
            <w:r>
              <w:t xml:space="preserve"> Yin, Deshun</w:t>
            </w:r>
            <w:r>
              <w:t xml:space="preserve"> Lu, Siyu</w:t>
            </w:r>
            <w:r>
              <w:t xml:space="preserve"> Xiang, Guangjian</w:t>
            </w:r>
          </w:p>
        </w:tc>
        <w:tc>
          <w:tcPr>
            <w:tcW w:type="dxa" w:w="1728"/>
          </w:tcPr>
          <w:p>
            <w:r>
              <w:t>EUROPEAN PHYSICAL JOURNAL PLUS</w:t>
            </w:r>
          </w:p>
        </w:tc>
        <w:tc>
          <w:tcPr>
            <w:tcW w:type="dxa" w:w="1728"/>
          </w:tcPr>
          <w:p>
            <w:r>
              <w:t>AUG 2019</w:t>
            </w:r>
          </w:p>
        </w:tc>
      </w:tr>
      <w:tr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Perturbation to Noether symmetry for fractional dynamic systems of variable order</w:t>
            </w:r>
          </w:p>
        </w:tc>
        <w:tc>
          <w:tcPr>
            <w:tcW w:type="dxa" w:w="1728"/>
          </w:tcPr>
          <w:p>
            <w:r>
              <w:t>Song, C. J.</w:t>
            </w:r>
            <w:r>
              <w:t xml:space="preserve"> Zhang, Y.</w:t>
            </w:r>
          </w:p>
        </w:tc>
        <w:tc>
          <w:tcPr>
            <w:tcW w:type="dxa" w:w="1728"/>
          </w:tcPr>
          <w:p>
            <w:r>
              <w:t>INDIAN JOURNAL OF PHYSICS</w:t>
            </w:r>
          </w:p>
        </w:tc>
        <w:tc>
          <w:tcPr>
            <w:tcW w:type="dxa" w:w="1728"/>
          </w:tcPr>
          <w:p>
            <w:r>
              <w:t>AUG 2019</w:t>
            </w:r>
          </w:p>
        </w:tc>
      </w:tr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Asymptotic Behavior of the Solution of the Space Dependent Variable Order Fractional Diffusion Equation: Ultraslow Anomalous Aggregation</w:t>
            </w:r>
          </w:p>
        </w:tc>
        <w:tc>
          <w:tcPr>
            <w:tcW w:type="dxa" w:w="1728"/>
          </w:tcPr>
          <w:p>
            <w:r>
              <w:t>Fedotov, Sergei</w:t>
            </w:r>
            <w:r>
              <w:t xml:space="preserve"> Han, Daniel</w:t>
            </w:r>
          </w:p>
        </w:tc>
        <w:tc>
          <w:tcPr>
            <w:tcW w:type="dxa" w:w="1728"/>
          </w:tcPr>
          <w:p>
            <w:r>
              <w:t>PHYSICAL REVIEW LETTERS</w:t>
            </w:r>
          </w:p>
        </w:tc>
        <w:tc>
          <w:tcPr>
            <w:tcW w:type="dxa" w:w="1728"/>
          </w:tcPr>
          <w:p>
            <w:r>
              <w:t>JUL 31 2019</w:t>
            </w:r>
          </w:p>
        </w:tc>
      </w:tr>
      <w:tr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Robust FOPID controller design for fractional-order delay systems using positive stability region analysis</w:t>
            </w:r>
          </w:p>
        </w:tc>
        <w:tc>
          <w:tcPr>
            <w:tcW w:type="dxa" w:w="1728"/>
          </w:tcPr>
          <w:p>
            <w:r>
              <w:t>Zhang, Shuo</w:t>
            </w:r>
            <w:r>
              <w:t xml:space="preserve"> Liu, Lu</w:t>
            </w:r>
            <w:r>
              <w:t xml:space="preserve"> Cui, Xinshu</w:t>
            </w:r>
          </w:p>
        </w:tc>
        <w:tc>
          <w:tcPr>
            <w:tcW w:type="dxa" w:w="1728"/>
          </w:tcPr>
          <w:p>
            <w:r>
              <w:t>INTERNATIONAL JOURNAL OF ROBUST AND NONLINEAR CONTROL</w:t>
            </w:r>
          </w:p>
        </w:tc>
        <w:tc>
          <w:tcPr>
            <w:tcW w:type="dxa" w:w="1728"/>
          </w:tcPr>
          <w:p>
            <w:r>
              <w:t>OCT 1 2019</w:t>
            </w:r>
          </w:p>
        </w:tc>
      </w:tr>
      <w:tr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Wellposedness and regularity of the variable-order time-fractional diffusion equations</w:t>
            </w:r>
          </w:p>
        </w:tc>
        <w:tc>
          <w:tcPr>
            <w:tcW w:type="dxa" w:w="1728"/>
          </w:tcPr>
          <w:p>
            <w:r>
              <w:t>Wang, Hong</w:t>
            </w:r>
            <w:r>
              <w:t xml:space="preserve"> Zheng, Xiangcheng</w:t>
            </w:r>
          </w:p>
        </w:tc>
        <w:tc>
          <w:tcPr>
            <w:tcW w:type="dxa" w:w="1728"/>
          </w:tcPr>
          <w:p>
            <w:r>
              <w:t>JOURNAL OF MATHEMATICAL ANALYSIS AND APPLICATIONS</w:t>
            </w:r>
          </w:p>
        </w:tc>
        <w:tc>
          <w:tcPr>
            <w:tcW w:type="dxa" w:w="1728"/>
          </w:tcPr>
          <w:p>
            <w:r>
              <w:t>JUL 15 2019</w:t>
            </w:r>
          </w:p>
        </w:tc>
      </w:tr>
      <w:tr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Stability analysis of a fractional-order diffused prey-predator model with prey refuges</w:t>
            </w:r>
          </w:p>
        </w:tc>
        <w:tc>
          <w:tcPr>
            <w:tcW w:type="dxa" w:w="1728"/>
          </w:tcPr>
          <w:p>
            <w:r>
              <w:t>Xie, Yingkang</w:t>
            </w:r>
            <w:r>
              <w:t xml:space="preserve"> Lu, Junwei</w:t>
            </w:r>
            <w:r>
              <w:t xml:space="preserve"> Wang, Zhen</w:t>
            </w:r>
          </w:p>
        </w:tc>
        <w:tc>
          <w:tcPr>
            <w:tcW w:type="dxa" w:w="1728"/>
          </w:tcPr>
          <w:p>
            <w:r>
              <w:t>PHYSICA A-STATISTICAL MECHANICS AND ITS APPLICATIONS</w:t>
            </w:r>
          </w:p>
        </w:tc>
        <w:tc>
          <w:tcPr>
            <w:tcW w:type="dxa" w:w="1728"/>
          </w:tcPr>
          <w:p>
            <w:r>
              <w:t>JUL 15 2019</w:t>
            </w:r>
          </w:p>
        </w:tc>
      </w:tr>
      <w:tr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Chebyshev cardinal wavelets for nonlinear stochastic differential equations driven with variable-order fractional Brownian motion</w:t>
            </w:r>
          </w:p>
        </w:tc>
        <w:tc>
          <w:tcPr>
            <w:tcW w:type="dxa" w:w="1728"/>
          </w:tcPr>
          <w:p>
            <w:r>
              <w:t>Heydari, M. H.</w:t>
            </w:r>
            <w:r>
              <w:t xml:space="preserve"> Avazzadeh, Z.</w:t>
            </w:r>
            <w:r>
              <w:t xml:space="preserve"> Mahmoudi, M. R.</w:t>
            </w:r>
          </w:p>
        </w:tc>
        <w:tc>
          <w:tcPr>
            <w:tcW w:type="dxa" w:w="1728"/>
          </w:tcPr>
          <w:p>
            <w:r>
              <w:t>CHAOS SOLITONS &amp; FRACTALS</w:t>
            </w:r>
          </w:p>
        </w:tc>
        <w:tc>
          <w:tcPr>
            <w:tcW w:type="dxa" w:w="1728"/>
          </w:tcPr>
          <w:p>
            <w:r>
              <w:t>JUL 2019</w:t>
            </w:r>
          </w:p>
        </w:tc>
      </w:tr>
      <w:tr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CONTROLLED FORCED FRACTIONAL VIBRATING SYSTEM</w:t>
            </w:r>
          </w:p>
        </w:tc>
        <w:tc>
          <w:tcPr>
            <w:tcW w:type="dxa" w:w="1728"/>
          </w:tcPr>
          <w:p>
            <w:r>
              <w:t>Agila, Adel</w:t>
            </w:r>
            <w:r>
              <w:t xml:space="preserve"> Baleanu, Dumitru</w:t>
            </w:r>
          </w:p>
        </w:tc>
        <w:tc>
          <w:tcPr>
            <w:tcW w:type="dxa" w:w="1728"/>
          </w:tcPr>
          <w:p>
            <w:r>
              <w:t>PROCEEDINGS OF THE ROMANIAN ACADEMY SERIES A-MATHEMATICS PHYSICS TECHNICAL SCIENCES INFORMATION SCIENCE</w:t>
            </w:r>
          </w:p>
        </w:tc>
        <w:tc>
          <w:tcPr>
            <w:tcW w:type="dxa" w:w="1728"/>
          </w:tcPr>
          <w:p>
            <w:r>
              <w:t>JUL-SEP 2019</w:t>
            </w:r>
          </w:p>
        </w:tc>
      </w:tr>
      <w:tr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A fast second-order difference scheme for the space-time fractional equation</w:t>
            </w:r>
          </w:p>
        </w:tc>
        <w:tc>
          <w:tcPr>
            <w:tcW w:type="dxa" w:w="1728"/>
          </w:tcPr>
          <w:p>
            <w:r>
              <w:t>Xu, Weiyan</w:t>
            </w:r>
            <w:r>
              <w:t xml:space="preserve"> Sun, Hong</w:t>
            </w:r>
          </w:p>
        </w:tc>
        <w:tc>
          <w:tcPr>
            <w:tcW w:type="dxa" w:w="1728"/>
          </w:tcPr>
          <w:p>
            <w:r>
              <w:t>NUMERICAL METHODS FOR PARTIAL DIFFERENTIAL EQUATIONS</w:t>
            </w:r>
          </w:p>
        </w:tc>
        <w:tc>
          <w:tcPr>
            <w:tcW w:type="dxa" w:w="1728"/>
          </w:tcPr>
          <w:p>
            <w:r>
              <w:t>JUL 2019</w:t>
            </w:r>
          </w:p>
        </w:tc>
      </w:tr>
      <w:tr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A meshfree approach for solving 2D variable-order fractional nonlinear diffusion-wave equation</w:t>
            </w:r>
          </w:p>
        </w:tc>
        <w:tc>
          <w:tcPr>
            <w:tcW w:type="dxa" w:w="1728"/>
          </w:tcPr>
          <w:p>
            <w:r>
              <w:t>Shekari, Younes</w:t>
            </w:r>
            <w:r>
              <w:t xml:space="preserve"> Tayebi, Ali</w:t>
            </w:r>
            <w:r>
              <w:t xml:space="preserve"> Heydari, Mohammad Hossein</w:t>
            </w:r>
          </w:p>
        </w:tc>
        <w:tc>
          <w:tcPr>
            <w:tcW w:type="dxa" w:w="1728"/>
          </w:tcPr>
          <w:p>
            <w:r>
              <w:t>COMPUTER METHODS IN APPLIED MECHANICS AND ENGINEERING</w:t>
            </w:r>
          </w:p>
        </w:tc>
        <w:tc>
          <w:tcPr>
            <w:tcW w:type="dxa" w:w="1728"/>
          </w:tcPr>
          <w:p>
            <w:r>
              <w:t>JUN 15 2019</w:t>
            </w:r>
          </w:p>
        </w:tc>
      </w:tr>
      <w:tr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STABILITY OF FRACTIONAL VARIABLE ORDER DIFFERENCE SYSTEMS</w:t>
            </w:r>
          </w:p>
        </w:tc>
        <w:tc>
          <w:tcPr>
            <w:tcW w:type="dxa" w:w="1728"/>
          </w:tcPr>
          <w:p>
            <w:r>
              <w:t>Mozyrska, Dorota</w:t>
            </w:r>
            <w:r>
              <w:t xml:space="preserve"> Oziablo, Piotr</w:t>
            </w:r>
            <w:r>
              <w:t xml:space="preserve"> Wyrwas, Malgorzata</w:t>
            </w:r>
          </w:p>
        </w:tc>
        <w:tc>
          <w:tcPr>
            <w:tcW w:type="dxa" w:w="1728"/>
          </w:tcPr>
          <w:p>
            <w:r>
              <w:t>FRACTIONAL CALCULUS AND APPLIED ANALYSIS</w:t>
            </w:r>
          </w:p>
        </w:tc>
        <w:tc>
          <w:tcPr>
            <w:tcW w:type="dxa" w:w="1728"/>
          </w:tcPr>
          <w:p>
            <w:r>
              <w:t>JUN 2019</w:t>
            </w:r>
          </w:p>
        </w:tc>
      </w:tr>
      <w:tr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Closed-loop time response analysis of irrational fractional-order systems with numerical Laplace transform technique</w:t>
            </w:r>
          </w:p>
        </w:tc>
        <w:tc>
          <w:tcPr>
            <w:tcW w:type="dxa" w:w="1728"/>
          </w:tcPr>
          <w:p>
            <w:r>
              <w:t>Liu, Lu</w:t>
            </w:r>
            <w:r>
              <w:t xml:space="preserve"> Xue, Dingyu</w:t>
            </w:r>
            <w:r>
              <w:t xml:space="preserve"> Zhang, Shuo</w:t>
            </w:r>
          </w:p>
        </w:tc>
        <w:tc>
          <w:tcPr>
            <w:tcW w:type="dxa" w:w="1728"/>
          </w:tcPr>
          <w:p>
            <w:r>
              <w:t>APPLIED MATHEMATICS AND COMPUTATION</w:t>
            </w:r>
          </w:p>
        </w:tc>
        <w:tc>
          <w:tcPr>
            <w:tcW w:type="dxa" w:w="1728"/>
          </w:tcPr>
          <w:p>
            <w:r>
              <w:t>JUN 1 2019</w:t>
            </w:r>
          </w:p>
        </w:tc>
      </w:tr>
      <w:tr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Solving Two-Dimensional Variable-Order Fractional Optimal Control Problems With Transcendental Bernstein Series</w:t>
            </w:r>
          </w:p>
        </w:tc>
        <w:tc>
          <w:tcPr>
            <w:tcW w:type="dxa" w:w="1728"/>
          </w:tcPr>
          <w:p>
            <w:r>
              <w:t>Hassani, Hossein</w:t>
            </w:r>
            <w:r>
              <w:t xml:space="preserve"> Avazzadeh, Zakieh</w:t>
            </w:r>
            <w:r>
              <w:t xml:space="preserve"> Tenreiro Machado, Jose Antonio</w:t>
            </w:r>
          </w:p>
        </w:tc>
        <w:tc>
          <w:tcPr>
            <w:tcW w:type="dxa" w:w="1728"/>
          </w:tcPr>
          <w:p>
            <w:r>
              <w:t>JOURNAL OF COMPUTATIONAL AND NONLINEAR DYNAMICS</w:t>
            </w:r>
          </w:p>
        </w:tc>
        <w:tc>
          <w:tcPr>
            <w:tcW w:type="dxa" w:w="1728"/>
          </w:tcPr>
          <w:p>
            <w:r>
              <w:t>JUN 2019</w:t>
            </w:r>
          </w:p>
        </w:tc>
      </w:tr>
      <w:tr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A RBF-based differential quadrature method for solving two-dimensional variable-order time fractional advection-diffusion equation</w:t>
            </w:r>
          </w:p>
        </w:tc>
        <w:tc>
          <w:tcPr>
            <w:tcW w:type="dxa" w:w="1728"/>
          </w:tcPr>
          <w:p>
            <w:r>
              <w:t>Liu, Jianming</w:t>
            </w:r>
            <w:r>
              <w:t xml:space="preserve"> Li, Xinkai</w:t>
            </w:r>
            <w:r>
              <w:t xml:space="preserve"> Hu, Xiuling</w:t>
            </w:r>
          </w:p>
        </w:tc>
        <w:tc>
          <w:tcPr>
            <w:tcW w:type="dxa" w:w="1728"/>
          </w:tcPr>
          <w:p>
            <w:r>
              <w:t>JOURNAL OF COMPUTATIONAL PHYSICS</w:t>
            </w:r>
          </w:p>
        </w:tc>
        <w:tc>
          <w:tcPr>
            <w:tcW w:type="dxa" w:w="1728"/>
          </w:tcPr>
          <w:p>
            <w:r>
              <w:t>MAY 1 2019</w:t>
            </w:r>
          </w:p>
        </w:tc>
      </w:tr>
      <w:tr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A scale-dependent finite difference approximation for time fractional differential equation</w:t>
            </w:r>
          </w:p>
        </w:tc>
        <w:tc>
          <w:tcPr>
            <w:tcW w:type="dxa" w:w="1728"/>
          </w:tcPr>
          <w:p>
            <w:r>
              <w:t>Liu, XiaoTing</w:t>
            </w:r>
            <w:r>
              <w:rPr>
                <w:color w:val="FF0000"/>
              </w:rPr>
              <w:t xml:space="preserve"> Sun, HongGuang</w:t>
            </w:r>
            <w:r>
              <w:t xml:space="preserve"> Zhang, Yong</w:t>
            </w:r>
            <w:r>
              <w:t xml:space="preserve"> Fu, Zhuojia</w:t>
            </w:r>
          </w:p>
        </w:tc>
        <w:tc>
          <w:tcPr>
            <w:tcW w:type="dxa" w:w="1728"/>
          </w:tcPr>
          <w:p>
            <w:r>
              <w:t>COMPUTATIONAL MECHANICS</w:t>
            </w:r>
          </w:p>
        </w:tc>
        <w:tc>
          <w:tcPr>
            <w:tcW w:type="dxa" w:w="1728"/>
          </w:tcPr>
          <w:p>
            <w:r>
              <w:t>MAR 2019</w:t>
            </w:r>
          </w:p>
        </w:tc>
      </w:tr>
      <w:tr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Critical-State Fractional Model and Its Numerical Scheme for Isotropic Granular Soil Considering State Dependence</w:t>
            </w:r>
          </w:p>
        </w:tc>
        <w:tc>
          <w:tcPr>
            <w:tcW w:type="dxa" w:w="1728"/>
          </w:tcPr>
          <w:p>
            <w:r>
              <w:t>Sun, Yifei</w:t>
            </w:r>
            <w:r>
              <w:t xml:space="preserve"> Gao, Yufeng</w:t>
            </w:r>
            <w:r>
              <w:t xml:space="preserve"> Chen, Cheng</w:t>
            </w:r>
          </w:p>
        </w:tc>
        <w:tc>
          <w:tcPr>
            <w:tcW w:type="dxa" w:w="1728"/>
          </w:tcPr>
          <w:p>
            <w:r>
              <w:t>INTERNATIONAL JOURNAL OF GEOMECHANICS</w:t>
            </w:r>
          </w:p>
        </w:tc>
        <w:tc>
          <w:tcPr>
            <w:tcW w:type="dxa" w:w="1728"/>
          </w:tcPr>
          <w:p>
            <w:r>
              <w:t>MAR 2019</w:t>
            </w:r>
          </w:p>
        </w:tc>
      </w:tr>
      <w:tr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Caputo-Riesz-Feller fractional wave equation: analytic and approximate solutions and their continuation</w:t>
            </w:r>
          </w:p>
        </w:tc>
        <w:tc>
          <w:tcPr>
            <w:tcW w:type="dxa" w:w="1728"/>
          </w:tcPr>
          <w:p>
            <w:r>
              <w:t>Shamseldeen, S.</w:t>
            </w:r>
            <w:r>
              <w:t xml:space="preserve"> Elsaid, A.</w:t>
            </w:r>
            <w:r>
              <w:t xml:space="preserve"> Madkour, S.</w:t>
            </w:r>
          </w:p>
        </w:tc>
        <w:tc>
          <w:tcPr>
            <w:tcW w:type="dxa" w:w="1728"/>
          </w:tcPr>
          <w:p>
            <w:r>
              <w:t>JOURNAL OF APPLIED MATHEMATICS AND COMPUTING</w:t>
            </w:r>
          </w:p>
        </w:tc>
        <w:tc>
          <w:tcPr>
            <w:tcW w:type="dxa" w:w="1728"/>
          </w:tcPr>
          <w:p>
            <w:r>
              <w:t>FEB 2019</w:t>
            </w:r>
          </w:p>
        </w:tc>
      </w:tr>
      <w:tr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A REVIEW ON VARIABLE-ORDER FRACTIONAL DIFFERENTIAL EQUATIONS: MATHEMATICAL FOUNDATIONS, PHYSICAL MODELS, NUMERICAL METHODS AND APPLICATIONS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Sun, HongGuang</w:t>
            </w:r>
            <w:r>
              <w:t xml:space="preserve"> Chang, Ailian</w:t>
            </w:r>
            <w:r>
              <w:t xml:space="preserve"> Zhang, Yong</w:t>
            </w:r>
            <w:r>
              <w:rPr>
                <w:color w:val="FF0000"/>
              </w:rPr>
              <w:t xml:space="preserve"> Chen, Wen</w:t>
            </w:r>
          </w:p>
        </w:tc>
        <w:tc>
          <w:tcPr>
            <w:tcW w:type="dxa" w:w="1728"/>
          </w:tcPr>
          <w:p>
            <w:r>
              <w:t>FRACTIONAL CALCULUS AND APPLIED ANALYSIS</w:t>
            </w:r>
          </w:p>
        </w:tc>
        <w:tc>
          <w:tcPr>
            <w:tcW w:type="dxa" w:w="1728"/>
          </w:tcPr>
          <w:p>
            <w:r>
              <w:t>FEB 2019</w:t>
            </w:r>
          </w:p>
        </w:tc>
      </w:tr>
      <w:tr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A wavelet approach for solving multi-term variable-order time fractional diffusion-wave equation</w:t>
            </w:r>
          </w:p>
        </w:tc>
        <w:tc>
          <w:tcPr>
            <w:tcW w:type="dxa" w:w="1728"/>
          </w:tcPr>
          <w:p>
            <w:r>
              <w:t>Heydari, Mohammad Hossein</w:t>
            </w:r>
            <w:r>
              <w:t xml:space="preserve"> Avazzadeh, Zakieh</w:t>
            </w:r>
            <w:r>
              <w:t xml:space="preserve"> Haromi, Malih Farzi</w:t>
            </w:r>
          </w:p>
        </w:tc>
        <w:tc>
          <w:tcPr>
            <w:tcW w:type="dxa" w:w="1728"/>
          </w:tcPr>
          <w:p>
            <w:r>
              <w:t>APPLIED MATHEMATICS AND COMPUTATION</w:t>
            </w:r>
          </w:p>
        </w:tc>
        <w:tc>
          <w:tcPr>
            <w:tcW w:type="dxa" w:w="1728"/>
          </w:tcPr>
          <w:p>
            <w:r>
              <w:t>JAN 15 2019</w:t>
            </w:r>
          </w:p>
        </w:tc>
      </w:tr>
      <w:tr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Numerical Study of Some Intelligent Robot Systems Governed by the Fractional Differential Equations</w:t>
            </w:r>
          </w:p>
        </w:tc>
        <w:tc>
          <w:tcPr>
            <w:tcW w:type="dxa" w:w="1728"/>
          </w:tcPr>
          <w:p>
            <w:r>
              <w:t>Zhou, Boya</w:t>
            </w:r>
            <w:r>
              <w:t xml:space="preserve"> Gu, Wei</w:t>
            </w:r>
          </w:p>
        </w:tc>
        <w:tc>
          <w:tcPr>
            <w:tcW w:type="dxa" w:w="1728"/>
          </w:tcPr>
          <w:p>
            <w:r>
              <w:t>IEEE ACCESS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</w:tr>
      <w:tr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Initial-boundary value problem for distributed order time-fractional diffusion equations</w:t>
            </w:r>
          </w:p>
        </w:tc>
        <w:tc>
          <w:tcPr>
            <w:tcW w:type="dxa" w:w="1728"/>
          </w:tcPr>
          <w:p>
            <w:r>
              <w:t>Li, Zhiyuan</w:t>
            </w:r>
            <w:r>
              <w:t xml:space="preserve"> Kian, Yavar</w:t>
            </w:r>
            <w:r>
              <w:t xml:space="preserve"> Soccorsi, Eric</w:t>
            </w:r>
          </w:p>
        </w:tc>
        <w:tc>
          <w:tcPr>
            <w:tcW w:type="dxa" w:w="1728"/>
          </w:tcPr>
          <w:p>
            <w:r>
              <w:t>ASYMPTOTIC ANALYSIS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</w:tr>
      <w:tr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UNIQUENESS OF SOLUTIONS TO INITIAL VALUE PROBLEM OF FRACTIONAL DIFFERENTIAL EQUATIONS OF VARIABLE-ORDER</w:t>
            </w:r>
          </w:p>
        </w:tc>
        <w:tc>
          <w:tcPr>
            <w:tcW w:type="dxa" w:w="1728"/>
          </w:tcPr>
          <w:p>
            <w:r>
              <w:t>An, Jiahui</w:t>
            </w:r>
            <w:r>
              <w:t xml:space="preserve"> Chen, Pengyu</w:t>
            </w:r>
          </w:p>
        </w:tc>
        <w:tc>
          <w:tcPr>
            <w:tcW w:type="dxa" w:w="1728"/>
          </w:tcPr>
          <w:p>
            <w:r>
              <w:t>DYNAMIC SYSTEMS AND APPLICATIONS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</w:tr>
      <w:tr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The Temporal Second Order Difference Schemes Based on the Interpolation Approximation for the Time Multi-term Fractional Wave Equation</w:t>
            </w:r>
          </w:p>
        </w:tc>
        <w:tc>
          <w:tcPr>
            <w:tcW w:type="dxa" w:w="1728"/>
          </w:tcPr>
          <w:p>
            <w:r>
              <w:t>Sun, Hong</w:t>
            </w:r>
            <w:r>
              <w:t xml:space="preserve"> Zhao, Xuan</w:t>
            </w:r>
            <w:r>
              <w:t xml:space="preserve"> Sun, Zhi-zhong</w:t>
            </w:r>
          </w:p>
        </w:tc>
        <w:tc>
          <w:tcPr>
            <w:tcW w:type="dxa" w:w="1728"/>
          </w:tcPr>
          <w:p>
            <w:r>
              <w:t>JOURNAL OF SCIENTIFIC COMPUTING</w:t>
            </w:r>
          </w:p>
        </w:tc>
        <w:tc>
          <w:tcPr>
            <w:tcW w:type="dxa" w:w="1728"/>
          </w:tcPr>
          <w:p>
            <w:r>
              <w:t>JAN 2019</w:t>
            </w:r>
          </w:p>
        </w:tc>
      </w:tr>
      <w:tr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SIMULATING CHLORIDE PENETRATION IN FLY ASH CONCRETE BY A FRACTAL DERIVATIVE MODEL</w:t>
            </w:r>
          </w:p>
        </w:tc>
        <w:tc>
          <w:tcPr>
            <w:tcW w:type="dxa" w:w="1728"/>
          </w:tcPr>
          <w:p>
            <w:r>
              <w:t>Qu, Pengfei</w:t>
            </w:r>
            <w:r>
              <w:t xml:space="preserve"> Llu, Xiaoting</w:t>
            </w:r>
            <w:r>
              <w:t xml:space="preserve"> Baleanu, Dumitru</w:t>
            </w:r>
          </w:p>
        </w:tc>
        <w:tc>
          <w:tcPr>
            <w:tcW w:type="dxa" w:w="1728"/>
          </w:tcPr>
          <w:p>
            <w:r>
              <w:t>THERMAL SCIENCE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</w:tr>
      <w:tr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Solving the Nonlinear Variable Order Fractional Differential Equations by Using Euler Wavelets</w:t>
            </w:r>
          </w:p>
        </w:tc>
        <w:tc>
          <w:tcPr>
            <w:tcW w:type="dxa" w:w="1728"/>
          </w:tcPr>
          <w:p>
            <w:r>
              <w:t>Wang, Yanxin</w:t>
            </w:r>
            <w:r>
              <w:t xml:space="preserve"> Zhu, Li</w:t>
            </w:r>
            <w:r>
              <w:t xml:space="preserve"> Wang, Zhi</w:t>
            </w:r>
          </w:p>
        </w:tc>
        <w:tc>
          <w:tcPr>
            <w:tcW w:type="dxa" w:w="1728"/>
          </w:tcPr>
          <w:p>
            <w:r>
              <w:t>CMES-COMPUTER MODELING IN ENGINEERING &amp; SCIENCES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</w:tr>
      <w:tr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Application of a Legendre collocation method to the space-time variable fractional-order advection-dispersion equation</w:t>
            </w:r>
          </w:p>
        </w:tc>
        <w:tc>
          <w:tcPr>
            <w:tcW w:type="dxa" w:w="1728"/>
          </w:tcPr>
          <w:p>
            <w:r>
              <w:t>Mallawi, F.</w:t>
            </w:r>
            <w:r>
              <w:t xml:space="preserve"> Alzaidy, J. F.</w:t>
            </w:r>
            <w:r>
              <w:t xml:space="preserve"> Hafez, R. M.</w:t>
            </w:r>
          </w:p>
        </w:tc>
        <w:tc>
          <w:tcPr>
            <w:tcW w:type="dxa" w:w="1728"/>
          </w:tcPr>
          <w:p>
            <w:r>
              <w:t>JOURNAL OF TAIBAH UNIVERSITY FOR SCIENCE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</w:tr>
      <w:tr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The analytical solution and numerical solutions for a two-dimensional multi-term time fractional diffusion and diffusion-wave equation</w:t>
            </w:r>
          </w:p>
        </w:tc>
        <w:tc>
          <w:tcPr>
            <w:tcW w:type="dxa" w:w="1728"/>
          </w:tcPr>
          <w:p>
            <w:r>
              <w:t>Shen, Shujun</w:t>
            </w:r>
            <w:r>
              <w:t xml:space="preserve"> Liu, Fawang</w:t>
            </w:r>
            <w:r>
              <w:t xml:space="preserve"> Anh, Vo V.</w:t>
            </w:r>
          </w:p>
        </w:tc>
        <w:tc>
          <w:tcPr>
            <w:tcW w:type="dxa" w:w="1728"/>
          </w:tcPr>
          <w:p>
            <w:r>
              <w:t>JOURNAL OF COMPUTATIONAL AND APPLIED MATHEMATICS</w:t>
            </w:r>
          </w:p>
        </w:tc>
        <w:tc>
          <w:tcPr>
            <w:tcW w:type="dxa" w:w="1728"/>
          </w:tcPr>
          <w:p>
            <w:r>
              <w:t>JAN 1 2019</w:t>
            </w:r>
          </w:p>
        </w:tc>
      </w:tr>
      <w:tr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A fractional Fokker-Planck equation for non-singular kernel operators</w:t>
            </w:r>
          </w:p>
        </w:tc>
        <w:tc>
          <w:tcPr>
            <w:tcW w:type="dxa" w:w="1728"/>
          </w:tcPr>
          <w:p>
            <w:r>
              <w:t>dos Santos, M. A. F.</w:t>
            </w:r>
            <w:r>
              <w:t xml:space="preserve"> Gomez, Ignacio S.</w:t>
            </w:r>
          </w:p>
        </w:tc>
        <w:tc>
          <w:tcPr>
            <w:tcW w:type="dxa" w:w="1728"/>
          </w:tcPr>
          <w:p>
            <w:r>
              <w:t>JOURNAL OF STATISTICAL MECHANICS-THEORY AND EXPERIMENT</w:t>
            </w:r>
          </w:p>
        </w:tc>
        <w:tc>
          <w:tcPr>
            <w:tcW w:type="dxa" w:w="1728"/>
          </w:tcPr>
          <w:p>
            <w:r>
              <w:t>DEC 2018</w:t>
            </w:r>
          </w:p>
        </w:tc>
      </w:tr>
      <w:tr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On Time-Fractional Diffusion Equations with Space-Dependent Variable Order</w:t>
            </w:r>
          </w:p>
        </w:tc>
        <w:tc>
          <w:tcPr>
            <w:tcW w:type="dxa" w:w="1728"/>
          </w:tcPr>
          <w:p>
            <w:r>
              <w:t>Kian, Yavar</w:t>
            </w:r>
            <w:r>
              <w:t xml:space="preserve"> Soccorsi, Eric</w:t>
            </w:r>
            <w:r>
              <w:t xml:space="preserve"> Yamamoto, Masahiro</w:t>
            </w:r>
          </w:p>
        </w:tc>
        <w:tc>
          <w:tcPr>
            <w:tcW w:type="dxa" w:w="1728"/>
          </w:tcPr>
          <w:p>
            <w:r>
              <w:t>ANNALES HENRI POINCARE</w:t>
            </w:r>
          </w:p>
        </w:tc>
        <w:tc>
          <w:tcPr>
            <w:tcW w:type="dxa" w:w="1728"/>
          </w:tcPr>
          <w:p>
            <w:r>
              <w:t>DEC 2018</w:t>
            </w:r>
          </w:p>
        </w:tc>
      </w:tr>
      <w:tr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An integrated fractional partial differential equation and molecular dynamics model of anomalously diffusive transport in heterogeneous nano-pore structures</w:t>
            </w:r>
          </w:p>
        </w:tc>
        <w:tc>
          <w:tcPr>
            <w:tcW w:type="dxa" w:w="1728"/>
          </w:tcPr>
          <w:p>
            <w:r>
              <w:t>Zhao, Meng</w:t>
            </w:r>
            <w:r>
              <w:t xml:space="preserve"> He, Shuai</w:t>
            </w:r>
            <w:r>
              <w:t xml:space="preserve"> Wang, Hong</w:t>
            </w:r>
            <w:r>
              <w:t xml:space="preserve"> Qin, Guan</w:t>
            </w:r>
          </w:p>
        </w:tc>
        <w:tc>
          <w:tcPr>
            <w:tcW w:type="dxa" w:w="1728"/>
          </w:tcPr>
          <w:p>
            <w:r>
              <w:t>JOURNAL OF COMPUTATIONAL PHYSICS</w:t>
            </w:r>
          </w:p>
        </w:tc>
        <w:tc>
          <w:tcPr>
            <w:tcW w:type="dxa" w:w="1728"/>
          </w:tcPr>
          <w:p>
            <w:r>
              <w:t>NOV 15 2018</w:t>
            </w:r>
          </w:p>
        </w:tc>
      </w:tr>
      <w:tr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A Study on the Constitutive Relation and the Flow of Spatial Fractional Non-Newtonian Fluid in Circular Pipes</w:t>
            </w:r>
          </w:p>
        </w:tc>
        <w:tc>
          <w:tcPr>
            <w:tcW w:type="dxa" w:w="1728"/>
          </w:tcPr>
          <w:p>
            <w:r>
              <w:t>Yang Xu</w:t>
            </w:r>
            <w:r>
              <w:t xml:space="preserve"> Liang Yingjie</w:t>
            </w:r>
            <w:r>
              <w:rPr>
                <w:color w:val="FF0000"/>
              </w:rPr>
              <w:t xml:space="preserve"> Sun Hongguang</w:t>
            </w:r>
            <w:r>
              <w:rPr>
                <w:color w:val="FF0000"/>
              </w:rPr>
              <w:t xml:space="preserve"> Chen Wen</w:t>
            </w:r>
          </w:p>
        </w:tc>
        <w:tc>
          <w:tcPr>
            <w:tcW w:type="dxa" w:w="1728"/>
          </w:tcPr>
          <w:p>
            <w:r>
              <w:t>Applied Mathematics and Mechanics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</w:tr>
      <w:tr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Fractional time-dependent apparent viscosity model for semisolid foodstuffs</w:t>
            </w:r>
          </w:p>
        </w:tc>
        <w:tc>
          <w:tcPr>
            <w:tcW w:type="dxa" w:w="1728"/>
          </w:tcPr>
          <w:p>
            <w:r>
              <w:t>Yang, Xu</w:t>
            </w:r>
            <w:r>
              <w:rPr>
                <w:color w:val="FF0000"/>
              </w:rPr>
              <w:t xml:space="preserve"> Chen, Wen</w:t>
            </w:r>
            <w:r>
              <w:rPr>
                <w:color w:val="FF0000"/>
              </w:rPr>
              <w:t xml:space="preserve"> Sun, HongGuang</w:t>
            </w:r>
          </w:p>
        </w:tc>
        <w:tc>
          <w:tcPr>
            <w:tcW w:type="dxa" w:w="1728"/>
          </w:tcPr>
          <w:p>
            <w:r>
              <w:t>MECHANICS OF TIME-DEPENDENT MATERIALS</w:t>
            </w:r>
          </w:p>
        </w:tc>
        <w:tc>
          <w:tcPr>
            <w:tcW w:type="dxa" w:w="1728"/>
          </w:tcPr>
          <w:p>
            <w:r>
              <w:t>NOV 2018</w:t>
            </w:r>
          </w:p>
        </w:tc>
      </w:tr>
      <w:tr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A new collection of real world applications of fractional calculus in science and engineering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Sun, HongGuang</w:t>
            </w:r>
            <w:r>
              <w:t xml:space="preserve"> Zhang, Yong</w:t>
            </w:r>
            <w:r>
              <w:t xml:space="preserve"> Baleanu, Dumitru</w:t>
            </w:r>
            <w:r>
              <w:rPr>
                <w:color w:val="FF0000"/>
              </w:rPr>
              <w:t xml:space="preserve"> Chen, Wen</w:t>
            </w:r>
            <w:r>
              <w:rPr>
                <w:color w:val="FF0000"/>
              </w:rPr>
              <w:t xml:space="preserve"> Chen, YangQuan</w:t>
            </w:r>
          </w:p>
        </w:tc>
        <w:tc>
          <w:tcPr>
            <w:tcW w:type="dxa" w:w="1728"/>
          </w:tcPr>
          <w:p>
            <w:r>
              <w:t>COMMUNICATIONS IN NONLINEAR SCIENCE AND NUMERICAL SIMULATION</w:t>
            </w:r>
          </w:p>
        </w:tc>
        <w:tc>
          <w:tcPr>
            <w:tcW w:type="dxa" w:w="1728"/>
          </w:tcPr>
          <w:p>
            <w:r>
              <w:t>NOV 2018</w:t>
            </w:r>
          </w:p>
        </w:tc>
      </w:tr>
      <w:tr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Collective stochastic resonance behavior in the globally coupled fractional oscillator</w:t>
            </w:r>
          </w:p>
        </w:tc>
        <w:tc>
          <w:tcPr>
            <w:tcW w:type="dxa" w:w="1728"/>
          </w:tcPr>
          <w:p>
            <w:r>
              <w:t>Zhong, Suchuan</w:t>
            </w:r>
            <w:r>
              <w:t xml:space="preserve"> Lv, Wangyong</w:t>
            </w:r>
            <w:r>
              <w:t xml:space="preserve"> Ma, Hong</w:t>
            </w:r>
            <w:r>
              <w:t xml:space="preserve"> Zhang, Lu</w:t>
            </w:r>
          </w:p>
        </w:tc>
        <w:tc>
          <w:tcPr>
            <w:tcW w:type="dxa" w:w="1728"/>
          </w:tcPr>
          <w:p>
            <w:r>
              <w:t>NONLINEAR DYNAMICS</w:t>
            </w:r>
          </w:p>
        </w:tc>
        <w:tc>
          <w:tcPr>
            <w:tcW w:type="dxa" w:w="1728"/>
          </w:tcPr>
          <w:p>
            <w:r>
              <w:t>OCT 2018</w:t>
            </w:r>
          </w:p>
        </w:tc>
      </w:tr>
      <w:tr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New integral inequalities and asymptotic stability of fractional-order systems with unbounded time delay</w:t>
            </w:r>
          </w:p>
        </w:tc>
        <w:tc>
          <w:tcPr>
            <w:tcW w:type="dxa" w:w="1728"/>
          </w:tcPr>
          <w:p>
            <w:r>
              <w:t>He, Bin-Bin</w:t>
            </w:r>
            <w:r>
              <w:t xml:space="preserve"> Zhou, Hua-Cheng</w:t>
            </w:r>
            <w:r>
              <w:t xml:space="preserve"> Kou, Chun-Hai</w:t>
            </w:r>
            <w:r>
              <w:rPr>
                <w:color w:val="FF0000"/>
              </w:rPr>
              <w:t xml:space="preserve"> Chen, YangQuan</w:t>
            </w:r>
          </w:p>
        </w:tc>
        <w:tc>
          <w:tcPr>
            <w:tcW w:type="dxa" w:w="1728"/>
          </w:tcPr>
          <w:p>
            <w:r>
              <w:t>NONLINEAR DYNAMICS</w:t>
            </w:r>
          </w:p>
        </w:tc>
        <w:tc>
          <w:tcPr>
            <w:tcW w:type="dxa" w:w="1728"/>
          </w:tcPr>
          <w:p>
            <w:r>
              <w:t>OCT 2018</w:t>
            </w:r>
          </w:p>
        </w:tc>
      </w:tr>
      <w:tr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Fractional viscoelastic behaviour under stochastic temperature process</w:t>
            </w:r>
          </w:p>
        </w:tc>
        <w:tc>
          <w:tcPr>
            <w:tcW w:type="dxa" w:w="1728"/>
          </w:tcPr>
          <w:p>
            <w:r>
              <w:t>Colinas-Armijo, Natalia</w:t>
            </w:r>
            <w:r>
              <w:t xml:space="preserve"> Di Paola, Mario</w:t>
            </w:r>
            <w:r>
              <w:t xml:space="preserve"> Di Matteo, Alberto</w:t>
            </w:r>
          </w:p>
        </w:tc>
        <w:tc>
          <w:tcPr>
            <w:tcW w:type="dxa" w:w="1728"/>
          </w:tcPr>
          <w:p>
            <w:r>
              <w:t>PROBABILISTIC ENGINEERING MECHANICS</w:t>
            </w:r>
          </w:p>
        </w:tc>
        <w:tc>
          <w:tcPr>
            <w:tcW w:type="dxa" w:w="1728"/>
          </w:tcPr>
          <w:p>
            <w:r>
              <w:t>OCT 2018</w:t>
            </w:r>
          </w:p>
        </w:tc>
      </w:tr>
      <w:tr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Combination event-triggered adaptive networked synchronization communication for nonlinear uncertain fractional-order chaotic systems</w:t>
            </w:r>
          </w:p>
        </w:tc>
        <w:tc>
          <w:tcPr>
            <w:tcW w:type="dxa" w:w="1728"/>
          </w:tcPr>
          <w:p>
            <w:r>
              <w:t>Li, Qiaoping</w:t>
            </w:r>
            <w:r>
              <w:t xml:space="preserve"> Liu, Sanyang</w:t>
            </w:r>
            <w:r>
              <w:t xml:space="preserve"> Chen, Yonggang</w:t>
            </w:r>
          </w:p>
        </w:tc>
        <w:tc>
          <w:tcPr>
            <w:tcW w:type="dxa" w:w="1728"/>
          </w:tcPr>
          <w:p>
            <w:r>
              <w:t>APPLIED MATHEMATICS AND COMPUTATION</w:t>
            </w:r>
          </w:p>
        </w:tc>
        <w:tc>
          <w:tcPr>
            <w:tcW w:type="dxa" w:w="1728"/>
          </w:tcPr>
          <w:p>
            <w:r>
              <w:t>SEP 15 2018</w:t>
            </w:r>
          </w:p>
        </w:tc>
      </w:tr>
      <w:tr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A new Wavelet Method for Variable-Order Fractional Optimal Control Problems</w:t>
            </w:r>
          </w:p>
        </w:tc>
        <w:tc>
          <w:tcPr>
            <w:tcW w:type="dxa" w:w="1728"/>
          </w:tcPr>
          <w:p>
            <w:r>
              <w:t>Heydari, Mohammad Hossein</w:t>
            </w:r>
            <w:r>
              <w:t xml:space="preserve"> Avazzadeh, Zakieh</w:t>
            </w:r>
          </w:p>
        </w:tc>
        <w:tc>
          <w:tcPr>
            <w:tcW w:type="dxa" w:w="1728"/>
          </w:tcPr>
          <w:p>
            <w:r>
              <w:t>ASIAN JOURNAL OF CONTROL</w:t>
            </w:r>
          </w:p>
        </w:tc>
        <w:tc>
          <w:tcPr>
            <w:tcW w:type="dxa" w:w="1728"/>
          </w:tcPr>
          <w:p>
            <w:r>
              <w:t>SEP 2018</w:t>
            </w:r>
          </w:p>
        </w:tc>
      </w:tr>
      <w:tr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Optimal variable-order fractional PID controllers for dynamical systems</w:t>
            </w:r>
          </w:p>
        </w:tc>
        <w:tc>
          <w:tcPr>
            <w:tcW w:type="dxa" w:w="1728"/>
          </w:tcPr>
          <w:p>
            <w:r>
              <w:t>Dabiri, A.</w:t>
            </w:r>
            <w:r>
              <w:t xml:space="preserve"> Moghaddam, B. P.</w:t>
            </w:r>
            <w:r>
              <w:t xml:space="preserve"> Tenreiro Machado, J. A.</w:t>
            </w:r>
          </w:p>
        </w:tc>
        <w:tc>
          <w:tcPr>
            <w:tcW w:type="dxa" w:w="1728"/>
          </w:tcPr>
          <w:p>
            <w:r>
              <w:t>JOURNAL OF COMPUTATIONAL AND APPLIED MATHEMATICS</w:t>
            </w:r>
          </w:p>
        </w:tc>
        <w:tc>
          <w:tcPr>
            <w:tcW w:type="dxa" w:w="1728"/>
          </w:tcPr>
          <w:p>
            <w:r>
              <w:t>SEP 2018</w:t>
            </w:r>
          </w:p>
        </w:tc>
      </w:tr>
      <w:tr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Chaos in a nonlinear Bloch system with Atangana-Baleanu fractional derivatives</w:t>
            </w:r>
          </w:p>
        </w:tc>
        <w:tc>
          <w:tcPr>
            <w:tcW w:type="dxa" w:w="1728"/>
          </w:tcPr>
          <w:p>
            <w:r>
              <w:t>Gomez-Aguilar, J. F.</w:t>
            </w:r>
          </w:p>
        </w:tc>
        <w:tc>
          <w:tcPr>
            <w:tcW w:type="dxa" w:w="1728"/>
          </w:tcPr>
          <w:p>
            <w:r>
              <w:t>NUMERICAL METHODS FOR PARTIAL DIFFERENTIAL EQUATIONS</w:t>
            </w:r>
          </w:p>
        </w:tc>
        <w:tc>
          <w:tcPr>
            <w:tcW w:type="dxa" w:w="1728"/>
          </w:tcPr>
          <w:p>
            <w:r>
              <w:t>SEP 2018</w:t>
            </w:r>
          </w:p>
        </w:tc>
      </w:tr>
      <w:tr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An operational matrix method for solving variable-order fractional biharmonic equation</w:t>
            </w:r>
          </w:p>
        </w:tc>
        <w:tc>
          <w:tcPr>
            <w:tcW w:type="dxa" w:w="1728"/>
          </w:tcPr>
          <w:p>
            <w:r>
              <w:t>Heydari, M. H.</w:t>
            </w:r>
            <w:r>
              <w:t xml:space="preserve"> Avazzadeh, Z.</w:t>
            </w:r>
          </w:p>
        </w:tc>
        <w:tc>
          <w:tcPr>
            <w:tcW w:type="dxa" w:w="1728"/>
          </w:tcPr>
          <w:p>
            <w:r>
              <w:t>COMPUTATIONAL &amp; APPLIED MATHEMATICS</w:t>
            </w:r>
          </w:p>
        </w:tc>
        <w:tc>
          <w:tcPr>
            <w:tcW w:type="dxa" w:w="1728"/>
          </w:tcPr>
          <w:p>
            <w:r>
              <w:t>SEP 2018</w:t>
            </w:r>
          </w:p>
        </w:tc>
      </w:tr>
      <w:tr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A numerical approach for solving a class of variable-order fractional functional integral equations</w:t>
            </w:r>
          </w:p>
        </w:tc>
        <w:tc>
          <w:tcPr>
            <w:tcW w:type="dxa" w:w="1728"/>
          </w:tcPr>
          <w:p>
            <w:r>
              <w:t>Keshi, Farzad Khane</w:t>
            </w:r>
            <w:r>
              <w:t xml:space="preserve"> Moghaddam, Behrouz Parsa</w:t>
            </w:r>
            <w:r>
              <w:t xml:space="preserve"> Aghili, Arman</w:t>
            </w:r>
          </w:p>
        </w:tc>
        <w:tc>
          <w:tcPr>
            <w:tcW w:type="dxa" w:w="1728"/>
          </w:tcPr>
          <w:p>
            <w:r>
              <w:t>COMPUTATIONAL &amp; APPLIED MATHEMATICS</w:t>
            </w:r>
          </w:p>
        </w:tc>
        <w:tc>
          <w:tcPr>
            <w:tcW w:type="dxa" w:w="1728"/>
          </w:tcPr>
          <w:p>
            <w:r>
              <w:t>SEP 2018</w:t>
            </w:r>
          </w:p>
        </w:tc>
      </w:tr>
      <w:tr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Asymptotical stability of fractional order systems with time delay via an integral inequality</w:t>
            </w:r>
          </w:p>
        </w:tc>
        <w:tc>
          <w:tcPr>
            <w:tcW w:type="dxa" w:w="1728"/>
          </w:tcPr>
          <w:p>
            <w:r>
              <w:t>He, Bin-Bin</w:t>
            </w:r>
            <w:r>
              <w:t xml:space="preserve"> Zhou, Hua-Cheng</w:t>
            </w:r>
            <w:r>
              <w:rPr>
                <w:color w:val="FF0000"/>
              </w:rPr>
              <w:t xml:space="preserve"> Chen, YangQuan</w:t>
            </w:r>
            <w:r>
              <w:t xml:space="preserve"> Kou, Chun-Hai</w:t>
            </w:r>
          </w:p>
        </w:tc>
        <w:tc>
          <w:tcPr>
            <w:tcW w:type="dxa" w:w="1728"/>
          </w:tcPr>
          <w:p>
            <w:r>
              <w:t>IET CONTROL THEORY AND APPLICATIONS</w:t>
            </w:r>
          </w:p>
        </w:tc>
        <w:tc>
          <w:tcPr>
            <w:tcW w:type="dxa" w:w="1728"/>
          </w:tcPr>
          <w:p>
            <w:r>
              <w:t>AUG 14 2018</w:t>
            </w:r>
          </w:p>
        </w:tc>
      </w:tr>
      <w:tr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Variable order fractional Fokker-Planck equations derived from Continuous Time Random Walks</w:t>
            </w:r>
          </w:p>
        </w:tc>
        <w:tc>
          <w:tcPr>
            <w:tcW w:type="dxa" w:w="1728"/>
          </w:tcPr>
          <w:p>
            <w:r>
              <w:t>Straka, Peter</w:t>
            </w:r>
          </w:p>
        </w:tc>
        <w:tc>
          <w:tcPr>
            <w:tcW w:type="dxa" w:w="1728"/>
          </w:tcPr>
          <w:p>
            <w:r>
              <w:t>PHYSICA A-STATISTICAL MECHANICS AND ITS APPLICATIONS</w:t>
            </w:r>
          </w:p>
        </w:tc>
        <w:tc>
          <w:tcPr>
            <w:tcW w:type="dxa" w:w="1728"/>
          </w:tcPr>
          <w:p>
            <w:r>
              <w:t>AUG 1 2018</w:t>
            </w:r>
          </w:p>
        </w:tc>
      </w:tr>
      <w:tr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Transport properties of concrete-like granular materials interacted by their microstructures and particle components</w:t>
            </w:r>
          </w:p>
        </w:tc>
        <w:tc>
          <w:tcPr>
            <w:tcW w:type="dxa" w:w="1728"/>
          </w:tcPr>
          <w:p>
            <w:r>
              <w:t>Xu, Wenxiang</w:t>
            </w:r>
            <w:r>
              <w:rPr>
                <w:color w:val="FF0000"/>
              </w:rPr>
              <w:t xml:space="preserve"> Sun, Hongguang</w:t>
            </w:r>
            <w:r>
              <w:rPr>
                <w:color w:val="FF0000"/>
              </w:rPr>
              <w:t xml:space="preserve"> Chen, Wen</w:t>
            </w:r>
            <w:r>
              <w:t xml:space="preserve"> Chen, Huisu</w:t>
            </w:r>
          </w:p>
        </w:tc>
        <w:tc>
          <w:tcPr>
            <w:tcW w:type="dxa" w:w="1728"/>
          </w:tcPr>
          <w:p>
            <w:r>
              <w:t>INTERNATIONAL JOURNAL OF MODERN PHYSICS B</w:t>
            </w:r>
          </w:p>
        </w:tc>
        <w:tc>
          <w:tcPr>
            <w:tcW w:type="dxa" w:w="1728"/>
          </w:tcPr>
          <w:p>
            <w:r>
              <w:t>JUL 20 2018</w:t>
            </w:r>
          </w:p>
        </w:tc>
      </w:tr>
      <w:tr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A time fractional convection-diffusion equation to model gas transport through heterogeneous soil and gas reservoirs</w:t>
            </w:r>
          </w:p>
        </w:tc>
        <w:tc>
          <w:tcPr>
            <w:tcW w:type="dxa" w:w="1728"/>
          </w:tcPr>
          <w:p>
            <w:r>
              <w:t>Chang, Ailian</w:t>
            </w:r>
            <w:r>
              <w:rPr>
                <w:color w:val="FF0000"/>
              </w:rPr>
              <w:t xml:space="preserve"> Sun, HongGuang</w:t>
            </w:r>
            <w:r>
              <w:t xml:space="preserve"> Zheng, Chunmiao</w:t>
            </w:r>
            <w:r>
              <w:t xml:space="preserve"> Lu, Bingqing</w:t>
            </w:r>
            <w:r>
              <w:t xml:space="preserve"> Lu, Chengpeng</w:t>
            </w:r>
            <w:r>
              <w:t xml:space="preserve"> Ma, Rui</w:t>
            </w:r>
            <w:r>
              <w:t xml:space="preserve"> Zhang, Yong</w:t>
            </w:r>
          </w:p>
        </w:tc>
        <w:tc>
          <w:tcPr>
            <w:tcW w:type="dxa" w:w="1728"/>
          </w:tcPr>
          <w:p>
            <w:r>
              <w:t>PHYSICA A-STATISTICAL MECHANICS AND ITS APPLICATIONS</w:t>
            </w:r>
          </w:p>
        </w:tc>
        <w:tc>
          <w:tcPr>
            <w:tcW w:type="dxa" w:w="1728"/>
          </w:tcPr>
          <w:p>
            <w:r>
              <w:t>JUL 15 2018</w:t>
            </w:r>
          </w:p>
        </w:tc>
      </w:tr>
      <w:tr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Legendre wavelets optimization method for variable-order fractional Poisson equation</w:t>
            </w:r>
          </w:p>
        </w:tc>
        <w:tc>
          <w:tcPr>
            <w:tcW w:type="dxa" w:w="1728"/>
          </w:tcPr>
          <w:p>
            <w:r>
              <w:t>Heydari, Mohammad Hossein</w:t>
            </w:r>
            <w:r>
              <w:t xml:space="preserve"> Avazzadeh, Zakieh</w:t>
            </w:r>
          </w:p>
        </w:tc>
        <w:tc>
          <w:tcPr>
            <w:tcW w:type="dxa" w:w="1728"/>
          </w:tcPr>
          <w:p>
            <w:r>
              <w:t>CHAOS SOLITONS &amp; FRACTALS</w:t>
            </w:r>
          </w:p>
        </w:tc>
        <w:tc>
          <w:tcPr>
            <w:tcW w:type="dxa" w:w="1728"/>
          </w:tcPr>
          <w:p>
            <w:r>
              <w:t>JUL 2018</w:t>
            </w:r>
          </w:p>
        </w:tc>
      </w:tr>
      <w:tr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A local radial basis function collocation method to solve the variable-order time fractional diffusion equation in a two-dimensional irregular domain</w:t>
            </w:r>
          </w:p>
        </w:tc>
        <w:tc>
          <w:tcPr>
            <w:tcW w:type="dxa" w:w="1728"/>
          </w:tcPr>
          <w:p>
            <w:r>
              <w:t>Wei, Song</w:t>
            </w:r>
            <w:r>
              <w:rPr>
                <w:color w:val="FF0000"/>
              </w:rPr>
              <w:t xml:space="preserve"> Chen, Wen</w:t>
            </w:r>
            <w:r>
              <w:t xml:space="preserve"> Zhang, Yong</w:t>
            </w:r>
            <w:r>
              <w:t xml:space="preserve"> Wei, Hui</w:t>
            </w:r>
            <w:r>
              <w:t xml:space="preserve"> Garrard, Rhiannon M.</w:t>
            </w:r>
          </w:p>
        </w:tc>
        <w:tc>
          <w:tcPr>
            <w:tcW w:type="dxa" w:w="1728"/>
          </w:tcPr>
          <w:p>
            <w:r>
              <w:t>NUMERICAL METHODS FOR PARTIAL DIFFERENTIAL EQUATIONS</w:t>
            </w:r>
          </w:p>
        </w:tc>
        <w:tc>
          <w:tcPr>
            <w:tcW w:type="dxa" w:w="1728"/>
          </w:tcPr>
          <w:p>
            <w:r>
              <w:t>JUL 2018</w:t>
            </w:r>
          </w:p>
        </w:tc>
      </w:tr>
      <w:tr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Existence and discrete approximation for optimization problems governed by fractional differential equations</w:t>
            </w:r>
          </w:p>
        </w:tc>
        <w:tc>
          <w:tcPr>
            <w:tcW w:type="dxa" w:w="1728"/>
          </w:tcPr>
          <w:p>
            <w:r>
              <w:t>Bai, Yunru</w:t>
            </w:r>
            <w:r>
              <w:t xml:space="preserve"> Baleanu, Dumitru</w:t>
            </w:r>
            <w:r>
              <w:t xml:space="preserve"> Wu, Guo-Cheng</w:t>
            </w:r>
          </w:p>
        </w:tc>
        <w:tc>
          <w:tcPr>
            <w:tcW w:type="dxa" w:w="1728"/>
          </w:tcPr>
          <w:p>
            <w:r>
              <w:t>COMMUNICATIONS IN NONLINEAR SCIENCE AND NUMERICAL SIMULATION</w:t>
            </w:r>
          </w:p>
        </w:tc>
        <w:tc>
          <w:tcPr>
            <w:tcW w:type="dxa" w:w="1728"/>
          </w:tcPr>
          <w:p>
            <w:r>
              <w:t>JUN 2018</w:t>
            </w:r>
          </w:p>
        </w:tc>
      </w:tr>
      <w:tr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A Robust Algorithm for Nonlinear Variable-Order Fractional Control Systems with Delay</w:t>
            </w:r>
          </w:p>
        </w:tc>
        <w:tc>
          <w:tcPr>
            <w:tcW w:type="dxa" w:w="1728"/>
          </w:tcPr>
          <w:p>
            <w:r>
              <w:t>Tenreiro Machado, Jose Antonio</w:t>
            </w:r>
            <w:r>
              <w:t xml:space="preserve"> Moghaddam, Behrouz Parsa</w:t>
            </w:r>
          </w:p>
        </w:tc>
        <w:tc>
          <w:tcPr>
            <w:tcW w:type="dxa" w:w="1728"/>
          </w:tcPr>
          <w:p>
            <w:r>
              <w:t>INTERNATIONAL JOURNAL OF NONLINEAR SCIENCES AND NUMERICAL SIMULATION</w:t>
            </w:r>
          </w:p>
        </w:tc>
        <w:tc>
          <w:tcPr>
            <w:tcW w:type="dxa" w:w="1728"/>
          </w:tcPr>
          <w:p>
            <w:r>
              <w:t>JUN 2018</w:t>
            </w:r>
          </w:p>
        </w:tc>
      </w:tr>
      <w:tr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Adaptive projective synchronization for time-delayed fractional-order neural networks with uncertain parameters and its application in secure communications</w:t>
            </w:r>
          </w:p>
        </w:tc>
        <w:tc>
          <w:tcPr>
            <w:tcW w:type="dxa" w:w="1728"/>
          </w:tcPr>
          <w:p>
            <w:r>
              <w:t>Song, Xiaona</w:t>
            </w:r>
            <w:r>
              <w:t xml:space="preserve"> Song, Shuai</w:t>
            </w:r>
            <w:r>
              <w:t xml:space="preserve"> Li, Bo</w:t>
            </w:r>
            <w:r>
              <w:t xml:space="preserve"> Balsera, Ines Tejado</w:t>
            </w:r>
          </w:p>
        </w:tc>
        <w:tc>
          <w:tcPr>
            <w:tcW w:type="dxa" w:w="1728"/>
          </w:tcPr>
          <w:p>
            <w:r>
              <w:t>TRANSACTIONS OF THE INSTITUTE OF MEASUREMENT AND CONTROL</w:t>
            </w:r>
          </w:p>
        </w:tc>
        <w:tc>
          <w:tcPr>
            <w:tcW w:type="dxa" w:w="1728"/>
          </w:tcPr>
          <w:p>
            <w:r>
              <w:t>JUN 2018</w:t>
            </w:r>
          </w:p>
        </w:tc>
      </w:tr>
      <w:tr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A freely damped oscillating fractional dynamic system modeled by fractional Euler-Lagrange equations</w:t>
            </w:r>
          </w:p>
        </w:tc>
        <w:tc>
          <w:tcPr>
            <w:tcW w:type="dxa" w:w="1728"/>
          </w:tcPr>
          <w:p>
            <w:r>
              <w:t>Agila, Adel</w:t>
            </w:r>
            <w:r>
              <w:t xml:space="preserve"> Baleanu, Dumitru</w:t>
            </w:r>
            <w:r>
              <w:t xml:space="preserve"> Eid, Rajeh</w:t>
            </w:r>
            <w:r>
              <w:t xml:space="preserve"> Irfanoglu, Bulent</w:t>
            </w:r>
          </w:p>
        </w:tc>
        <w:tc>
          <w:tcPr>
            <w:tcW w:type="dxa" w:w="1728"/>
          </w:tcPr>
          <w:p>
            <w:r>
              <w:t>JOURNAL OF VIBRATION AND CONTROL</w:t>
            </w:r>
          </w:p>
        </w:tc>
        <w:tc>
          <w:tcPr>
            <w:tcW w:type="dxa" w:w="1728"/>
          </w:tcPr>
          <w:p>
            <w:r>
              <w:t>APR 2018</w:t>
            </w:r>
          </w:p>
        </w:tc>
      </w:tr>
      <w:tr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The uniqueness result of solutions to initial value problems of differential equations of variable-order</w:t>
            </w:r>
          </w:p>
        </w:tc>
        <w:tc>
          <w:tcPr>
            <w:tcW w:type="dxa" w:w="1728"/>
          </w:tcPr>
          <w:p>
            <w:r>
              <w:t>Zhang, Shuqin</w:t>
            </w:r>
          </w:p>
        </w:tc>
        <w:tc>
          <w:tcPr>
            <w:tcW w:type="dxa" w:w="1728"/>
          </w:tcPr>
          <w:p>
            <w:r>
              <w:t>REVISTA DE LA REAL ACADEMIA DE CIENCIAS EXACTAS FISICAS Y NATURALES SERIE A-MATEMATICAS</w:t>
            </w:r>
          </w:p>
        </w:tc>
        <w:tc>
          <w:tcPr>
            <w:tcW w:type="dxa" w:w="1728"/>
          </w:tcPr>
          <w:p>
            <w:r>
              <w:t>APR 2018</w:t>
            </w:r>
          </w:p>
        </w:tc>
      </w:tr>
      <w:tr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Finite difference scheme for multi-term variable-order fractional diffusion equation</w:t>
            </w:r>
          </w:p>
        </w:tc>
        <w:tc>
          <w:tcPr>
            <w:tcW w:type="dxa" w:w="1728"/>
          </w:tcPr>
          <w:p>
            <w:r>
              <w:t>Xu, Tao</w:t>
            </w:r>
            <w:r>
              <w:t xml:space="preserve"> Lu, Shujuan</w:t>
            </w:r>
            <w:r>
              <w:rPr>
                <w:color w:val="FF0000"/>
              </w:rPr>
              <w:t xml:space="preserve"> Chen, Wenping</w:t>
            </w:r>
            <w:r>
              <w:t xml:space="preserve"> Chen, Hu</w:t>
            </w:r>
          </w:p>
        </w:tc>
        <w:tc>
          <w:tcPr>
            <w:tcW w:type="dxa" w:w="1728"/>
          </w:tcPr>
          <w:p>
            <w:r>
              <w:t>ADVANCES IN DIFFERENCE EQUATIONS</w:t>
            </w:r>
          </w:p>
        </w:tc>
        <w:tc>
          <w:tcPr>
            <w:tcW w:type="dxa" w:w="1728"/>
          </w:tcPr>
          <w:p>
            <w:r>
              <w:t>MAR 22 2018</w:t>
            </w:r>
          </w:p>
        </w:tc>
      </w:tr>
      <w:tr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Fractional-order Legendre-collocation method for solving fractional initial value problems</w:t>
            </w:r>
          </w:p>
        </w:tc>
        <w:tc>
          <w:tcPr>
            <w:tcW w:type="dxa" w:w="1728"/>
          </w:tcPr>
          <w:p>
            <w:r>
              <w:t>Al-Mdallal, Qasem M.</w:t>
            </w:r>
            <w:r>
              <w:t xml:space="preserve"> Abu Omer, Ahmed S.</w:t>
            </w:r>
          </w:p>
        </w:tc>
        <w:tc>
          <w:tcPr>
            <w:tcW w:type="dxa" w:w="1728"/>
          </w:tcPr>
          <w:p>
            <w:r>
              <w:t>APPLIED MATHEMATICS AND COMPUTATION</w:t>
            </w:r>
          </w:p>
        </w:tc>
        <w:tc>
          <w:tcPr>
            <w:tcW w:type="dxa" w:w="1728"/>
          </w:tcPr>
          <w:p>
            <w:r>
              <w:t>MAR 15 2018</w:t>
            </w:r>
          </w:p>
        </w:tc>
      </w:tr>
      <w:tr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Fractional order plasticity modelling of state-dependent behaviour of granular soils without using plastic potential</w:t>
            </w:r>
          </w:p>
        </w:tc>
        <w:tc>
          <w:tcPr>
            <w:tcW w:type="dxa" w:w="1728"/>
          </w:tcPr>
          <w:p>
            <w:r>
              <w:t>Sun, Yifei</w:t>
            </w:r>
            <w:r>
              <w:t xml:space="preserve"> Gao, Yufeng</w:t>
            </w:r>
            <w:r>
              <w:t xml:space="preserve"> Zhu, Qizhi</w:t>
            </w:r>
          </w:p>
        </w:tc>
        <w:tc>
          <w:tcPr>
            <w:tcW w:type="dxa" w:w="1728"/>
          </w:tcPr>
          <w:p>
            <w:r>
              <w:t>INTERNATIONAL JOURNAL OF PLASTICITY</w:t>
            </w:r>
          </w:p>
        </w:tc>
        <w:tc>
          <w:tcPr>
            <w:tcW w:type="dxa" w:w="1728"/>
          </w:tcPr>
          <w:p>
            <w:r>
              <w:t>MAR 2018</w:t>
            </w:r>
          </w:p>
        </w:tc>
      </w:tr>
      <w:tr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L1 Fourier spectral methods for a class of generalized two-dimensional time fractional nonlinear anomalous diffusion equations</w:t>
            </w:r>
          </w:p>
        </w:tc>
        <w:tc>
          <w:tcPr>
            <w:tcW w:type="dxa" w:w="1728"/>
          </w:tcPr>
          <w:p>
            <w:r>
              <w:t>Zheng, Rumeng</w:t>
            </w:r>
            <w:r>
              <w:t xml:space="preserve"> Jiang, Xiaoyun</w:t>
            </w:r>
            <w:r>
              <w:t xml:space="preserve"> Zhang, Hui</w:t>
            </w:r>
          </w:p>
        </w:tc>
        <w:tc>
          <w:tcPr>
            <w:tcW w:type="dxa" w:w="1728"/>
          </w:tcPr>
          <w:p>
            <w:r>
              <w:t>COMPUTERS &amp; MATHEMATICS WITH APPLICATIONS</w:t>
            </w:r>
          </w:p>
        </w:tc>
        <w:tc>
          <w:tcPr>
            <w:tcW w:type="dxa" w:w="1728"/>
          </w:tcPr>
          <w:p>
            <w:r>
              <w:t>MAR 1 2018</w:t>
            </w:r>
          </w:p>
        </w:tc>
      </w:tr>
      <w:tr>
        <w:tc>
          <w:tcPr>
            <w:tcW w:type="dxa" w:w="1728"/>
          </w:tcPr>
          <w:p>
            <w:r>
              <w:t>102</w:t>
            </w:r>
          </w:p>
        </w:tc>
        <w:tc>
          <w:tcPr>
            <w:tcW w:type="dxa" w:w="1728"/>
          </w:tcPr>
          <w:p>
            <w:r>
              <w:t>A novel fractional derivative with variable- and constant-order applied to a mass-spring-damper system</w:t>
            </w:r>
          </w:p>
        </w:tc>
        <w:tc>
          <w:tcPr>
            <w:tcW w:type="dxa" w:w="1728"/>
          </w:tcPr>
          <w:p>
            <w:r>
              <w:t>Morales-Delgado, V. F.</w:t>
            </w:r>
            <w:r>
              <w:t xml:space="preserve"> Gomez-Aguilar, J. F.</w:t>
            </w:r>
            <w:r>
              <w:t xml:space="preserve"> Taneco-Hernandez, M. A.</w:t>
            </w:r>
            <w:r>
              <w:t xml:space="preserve"> Escobar-Jimenez, R. F.</w:t>
            </w:r>
          </w:p>
        </w:tc>
        <w:tc>
          <w:tcPr>
            <w:tcW w:type="dxa" w:w="1728"/>
          </w:tcPr>
          <w:p>
            <w:r>
              <w:t>EUROPEAN PHYSICAL JOURNAL PLUS</w:t>
            </w:r>
          </w:p>
        </w:tc>
        <w:tc>
          <w:tcPr>
            <w:tcW w:type="dxa" w:w="1728"/>
          </w:tcPr>
          <w:p>
            <w:r>
              <w:t>FEB 27 2018</w:t>
            </w:r>
          </w:p>
        </w:tc>
      </w:tr>
      <w:tr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Variable-order fractional MSD function to describe the evolution of protein lateral diffusion ability in cell membranes</w:t>
            </w:r>
          </w:p>
        </w:tc>
        <w:tc>
          <w:tcPr>
            <w:tcW w:type="dxa" w:w="1728"/>
          </w:tcPr>
          <w:p>
            <w:r>
              <w:t>Yin, Deshun</w:t>
            </w:r>
            <w:r>
              <w:t xml:space="preserve"> Qu, Pengfei</w:t>
            </w:r>
          </w:p>
        </w:tc>
        <w:tc>
          <w:tcPr>
            <w:tcW w:type="dxa" w:w="1728"/>
          </w:tcPr>
          <w:p>
            <w:r>
              <w:t>PHYSICA A-STATISTICAL MECHANICS AND ITS APPLICATIONS</w:t>
            </w:r>
          </w:p>
        </w:tc>
        <w:tc>
          <w:tcPr>
            <w:tcW w:type="dxa" w:w="1728"/>
          </w:tcPr>
          <w:p>
            <w:r>
              <w:t>FEB 15 2018</w:t>
            </w:r>
          </w:p>
        </w:tc>
      </w:tr>
      <w:tr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An efficient preconditioner for the fast simulation of a 2D stokes flow in porous media</w:t>
            </w:r>
          </w:p>
        </w:tc>
        <w:tc>
          <w:tcPr>
            <w:tcW w:type="dxa" w:w="1728"/>
          </w:tcPr>
          <w:p>
            <w:r>
              <w:t>Quaife, Bryan</w:t>
            </w:r>
            <w:r>
              <w:t xml:space="preserve"> Coulier, Pieter</w:t>
            </w:r>
            <w:r>
              <w:t xml:space="preserve"> Darve, Eric</w:t>
            </w:r>
          </w:p>
        </w:tc>
        <w:tc>
          <w:tcPr>
            <w:tcW w:type="dxa" w:w="1728"/>
          </w:tcPr>
          <w:p>
            <w:r>
              <w:t>INTERNATIONAL JOURNAL FOR NUMERICAL METHODS IN ENGINEERING</w:t>
            </w:r>
          </w:p>
        </w:tc>
        <w:tc>
          <w:tcPr>
            <w:tcW w:type="dxa" w:w="1728"/>
          </w:tcPr>
          <w:p>
            <w:r>
              <w:t>JAN 27 2018</w:t>
            </w:r>
          </w:p>
        </w:tc>
      </w:tr>
      <w:tr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Normalized Robust FOPID Controller Regulation Based on Small Gain Theorem</w:t>
            </w:r>
          </w:p>
        </w:tc>
        <w:tc>
          <w:tcPr>
            <w:tcW w:type="dxa" w:w="1728"/>
          </w:tcPr>
          <w:p>
            <w:r>
              <w:t>Zhang, Shuo</w:t>
            </w:r>
            <w:r>
              <w:t xml:space="preserve"> Liu, Lu</w:t>
            </w:r>
          </w:p>
        </w:tc>
        <w:tc>
          <w:tcPr>
            <w:tcW w:type="dxa" w:w="1728"/>
          </w:tcPr>
          <w:p>
            <w:r>
              <w:t>COMPLEXITY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</w:tr>
      <w:tr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Fractional pseudo-spectral methods for distributed-order fractional PDEs</w:t>
            </w:r>
          </w:p>
        </w:tc>
        <w:tc>
          <w:tcPr>
            <w:tcW w:type="dxa" w:w="1728"/>
          </w:tcPr>
          <w:p>
            <w:r>
              <w:t>Kharazmi, Ehsan</w:t>
            </w:r>
            <w:r>
              <w:t xml:space="preserve"> Zayernouri, Mohsen</w:t>
            </w:r>
          </w:p>
        </w:tc>
        <w:tc>
          <w:tcPr>
            <w:tcW w:type="dxa" w:w="1728"/>
          </w:tcPr>
          <w:p>
            <w:r>
              <w:t>INTERNATIONAL JOURNAL OF COMPUTER MATHEMATICS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</w:tr>
      <w:tr>
        <w:tc>
          <w:tcPr>
            <w:tcW w:type="dxa" w:w="1728"/>
          </w:tcPr>
          <w:p>
            <w:r>
              <w:t>107</w:t>
            </w:r>
          </w:p>
        </w:tc>
        <w:tc>
          <w:tcPr>
            <w:tcW w:type="dxa" w:w="1728"/>
          </w:tcPr>
          <w:p>
            <w:r>
              <w:t>Initial Value Problem for Nonlinear Fractional Differential Equations with Variable-order Derivative and a Parameter</w:t>
            </w:r>
          </w:p>
        </w:tc>
        <w:tc>
          <w:tcPr>
            <w:tcW w:type="dxa" w:w="1728"/>
          </w:tcPr>
          <w:p>
            <w:r>
              <w:t>Zhang Shuqin</w:t>
            </w:r>
            <w:r>
              <w:t xml:space="preserve"> Hu Lei</w:t>
            </w:r>
          </w:p>
        </w:tc>
        <w:tc>
          <w:tcPr>
            <w:tcW w:type="dxa" w:w="1728"/>
          </w:tcPr>
          <w:p>
            <w:r>
              <w:t>Acta Mathematica Scientia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</w:tr>
      <w:tr>
        <w:tc>
          <w:tcPr>
            <w:tcW w:type="dxa" w:w="1728"/>
          </w:tcPr>
          <w:p>
            <w:r>
              <w:t>108</w:t>
            </w:r>
          </w:p>
        </w:tc>
        <w:tc>
          <w:tcPr>
            <w:tcW w:type="dxa" w:w="1728"/>
          </w:tcPr>
          <w:p>
            <w:r>
              <w:t>ON THE EXISTENCE AND UNIQUENESS RESULTS FOR NONLINEAR SEQUENTIAL FRACTIONAL DIFFERENTIAL EQUATIONS</w:t>
            </w:r>
          </w:p>
        </w:tc>
        <w:tc>
          <w:tcPr>
            <w:tcW w:type="dxa" w:w="1728"/>
          </w:tcPr>
          <w:p>
            <w:r>
              <w:t>Fazli, Hossein</w:t>
            </w:r>
            <w:r>
              <w:t xml:space="preserve"> Nieto, Juan J.</w:t>
            </w:r>
            <w:r>
              <w:t xml:space="preserve"> Bahrami, Fariba</w:t>
            </w:r>
          </w:p>
        </w:tc>
        <w:tc>
          <w:tcPr>
            <w:tcW w:type="dxa" w:w="1728"/>
          </w:tcPr>
          <w:p>
            <w:r>
              <w:t>APPLIED AND COMPUTATIONAL MATHEMATICS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</w:tr>
      <w:tr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Spike solutions in Gierer#x2013;Meinhardt model with a time dependent anomaly exponent</w:t>
            </w:r>
          </w:p>
        </w:tc>
        <w:tc>
          <w:tcPr>
            <w:tcW w:type="dxa" w:w="1728"/>
          </w:tcPr>
          <w:p>
            <w:r>
              <w:t>Nec, Yana</w:t>
            </w:r>
          </w:p>
        </w:tc>
        <w:tc>
          <w:tcPr>
            <w:tcW w:type="dxa" w:w="1728"/>
          </w:tcPr>
          <w:p>
            <w:r>
              <w:t>COMMUNICATIONS IN NONLINEAR SCIENCE AND NUMERICAL SIMULATION</w:t>
            </w:r>
          </w:p>
        </w:tc>
        <w:tc>
          <w:tcPr>
            <w:tcW w:type="dxa" w:w="1728"/>
          </w:tcPr>
          <w:p>
            <w:r>
              <w:t>JAN 2018</w:t>
            </w:r>
          </w:p>
        </w:tc>
      </w:tr>
      <w:tr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New Analytical Technique for Solving a System of Nonlinear Fractional Partial Differential Equations</w:t>
            </w:r>
          </w:p>
        </w:tc>
        <w:tc>
          <w:tcPr>
            <w:tcW w:type="dxa" w:w="1728"/>
          </w:tcPr>
          <w:p>
            <w:r>
              <w:t>Thabet, Hayman</w:t>
            </w:r>
            <w:r>
              <w:t xml:space="preserve"> Kendre, Subhash</w:t>
            </w:r>
            <w:r>
              <w:t xml:space="preserve"> Chalishajar, Dimplekumar</w:t>
            </w:r>
          </w:p>
        </w:tc>
        <w:tc>
          <w:tcPr>
            <w:tcW w:type="dxa" w:w="1728"/>
          </w:tcPr>
          <w:p>
            <w:r>
              <w:t>MATHEMATICS</w:t>
            </w:r>
          </w:p>
        </w:tc>
        <w:tc>
          <w:tcPr>
            <w:tcW w:type="dxa" w:w="1728"/>
          </w:tcPr>
          <w:p>
            <w:r>
              <w:t>DEC 2017</w:t>
            </w:r>
          </w:p>
        </w:tc>
      </w:tr>
      <w:tr>
        <w:tc>
          <w:tcPr>
            <w:tcW w:type="dxa" w:w="1728"/>
          </w:tcPr>
          <w:p>
            <w:r>
              <w:t>111</w:t>
            </w:r>
          </w:p>
        </w:tc>
        <w:tc>
          <w:tcPr>
            <w:tcW w:type="dxa" w:w="1728"/>
          </w:tcPr>
          <w:p>
            <w:r>
              <w:t>Lattice fractional diffusion equation of random order</w:t>
            </w:r>
          </w:p>
        </w:tc>
        <w:tc>
          <w:tcPr>
            <w:tcW w:type="dxa" w:w="1728"/>
          </w:tcPr>
          <w:p>
            <w:r>
              <w:t>Wu, Guo-Cheng</w:t>
            </w:r>
            <w:r>
              <w:t xml:space="preserve"> Baleanu, Dumitru</w:t>
            </w:r>
            <w:r>
              <w:t xml:space="preserve"> Xie, He-Ping</w:t>
            </w:r>
            <w:r>
              <w:t xml:space="preserve"> Zeng, Sheng-Da</w:t>
            </w:r>
          </w:p>
        </w:tc>
        <w:tc>
          <w:tcPr>
            <w:tcW w:type="dxa" w:w="1728"/>
          </w:tcPr>
          <w:p>
            <w:r>
              <w:t>MATHEMATICAL METHODS IN THE APPLIED SCIENCES</w:t>
            </w:r>
          </w:p>
        </w:tc>
        <w:tc>
          <w:tcPr>
            <w:tcW w:type="dxa" w:w="1728"/>
          </w:tcPr>
          <w:p>
            <w:r>
              <w:t>NOV 30 2017</w:t>
            </w:r>
          </w:p>
        </w:tc>
      </w:tr>
      <w:tr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Linear Matrix Inequality Based Fractional Integral Sliding-Mode Control of Uncertain Fractional-Order Nonlinear Systems</w:t>
            </w:r>
          </w:p>
        </w:tc>
        <w:tc>
          <w:tcPr>
            <w:tcW w:type="dxa" w:w="1728"/>
          </w:tcPr>
          <w:p>
            <w:r>
              <w:t>Dadras, Sara</w:t>
            </w:r>
            <w:r>
              <w:t xml:space="preserve"> Dadras, Soodeh</w:t>
            </w:r>
            <w:r>
              <w:t xml:space="preserve"> Momeni, HamidReza</w:t>
            </w:r>
          </w:p>
        </w:tc>
        <w:tc>
          <w:tcPr>
            <w:tcW w:type="dxa" w:w="1728"/>
          </w:tcPr>
          <w:p>
            <w:r>
              <w:t>JOURNAL OF DYNAMIC SYSTEMS MEASUREMENT AND CONTROL-TRANSACTIONS OF THE ASME</w:t>
            </w:r>
          </w:p>
        </w:tc>
        <w:tc>
          <w:tcPr>
            <w:tcW w:type="dxa" w:w="1728"/>
          </w:tcPr>
          <w:p>
            <w:r>
              <w:t>NOV 2017</w:t>
            </w:r>
          </w:p>
        </w:tc>
      </w:tr>
      <w:tr>
        <w:tc>
          <w:tcPr>
            <w:tcW w:type="dxa" w:w="1728"/>
          </w:tcPr>
          <w:p>
            <w:r>
              <w:t>113</w:t>
            </w:r>
          </w:p>
        </w:tc>
        <w:tc>
          <w:tcPr>
            <w:tcW w:type="dxa" w:w="1728"/>
          </w:tcPr>
          <w:p>
            <w:r>
              <w:t>Fractional-order iterative learning control with initial state learning design</w:t>
            </w:r>
          </w:p>
        </w:tc>
        <w:tc>
          <w:tcPr>
            <w:tcW w:type="dxa" w:w="1728"/>
          </w:tcPr>
          <w:p>
            <w:r>
              <w:t>Zhao, Yang</w:t>
            </w:r>
            <w:r>
              <w:t xml:space="preserve"> Zhou, Fengyu</w:t>
            </w:r>
            <w:r>
              <w:t xml:space="preserve"> Wang, Yugang</w:t>
            </w:r>
            <w:r>
              <w:t xml:space="preserve"> Li, Yan</w:t>
            </w:r>
          </w:p>
        </w:tc>
        <w:tc>
          <w:tcPr>
            <w:tcW w:type="dxa" w:w="1728"/>
          </w:tcPr>
          <w:p>
            <w:r>
              <w:t>NONLINEAR DYNAMICS</w:t>
            </w:r>
          </w:p>
        </w:tc>
        <w:tc>
          <w:tcPr>
            <w:tcW w:type="dxa" w:w="1728"/>
          </w:tcPr>
          <w:p>
            <w:r>
              <w:t>OCT 2017</w:t>
            </w:r>
          </w:p>
        </w:tc>
      </w:tr>
      <w:tr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Adaptive finite element method for fractional differential equations using hierarchical matrices</w:t>
            </w:r>
          </w:p>
        </w:tc>
        <w:tc>
          <w:tcPr>
            <w:tcW w:type="dxa" w:w="1728"/>
          </w:tcPr>
          <w:p>
            <w:r>
              <w:t>Zhao, Xuan</w:t>
            </w:r>
            <w:r>
              <w:t xml:space="preserve"> Hu, Xiaozhe</w:t>
            </w:r>
            <w:r>
              <w:t xml:space="preserve"> Cai, Wei</w:t>
            </w:r>
            <w:r>
              <w:t xml:space="preserve"> Karniadakis, George Em</w:t>
            </w:r>
          </w:p>
        </w:tc>
        <w:tc>
          <w:tcPr>
            <w:tcW w:type="dxa" w:w="1728"/>
          </w:tcPr>
          <w:p>
            <w:r>
              <w:t>COMPUTER METHODS IN APPLIED MECHANICS AND ENGINEERING</w:t>
            </w:r>
          </w:p>
        </w:tc>
        <w:tc>
          <w:tcPr>
            <w:tcW w:type="dxa" w:w="1728"/>
          </w:tcPr>
          <w:p>
            <w:r>
              <w:t>OCT 1 2017</w:t>
            </w:r>
          </w:p>
        </w:tc>
      </w:tr>
      <w:tr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An adaptive order/state estimator for linear systems with non-integer time-varying order</w:t>
            </w:r>
          </w:p>
        </w:tc>
        <w:tc>
          <w:tcPr>
            <w:tcW w:type="dxa" w:w="1728"/>
          </w:tcPr>
          <w:p>
            <w:r>
              <w:t>Tabatabaei, S. Sepehr</w:t>
            </w:r>
            <w:r>
              <w:t xml:space="preserve"> Talebi, Heidar Ali</w:t>
            </w:r>
            <w:r>
              <w:t xml:space="preserve"> Tavakoli, Mandi</w:t>
            </w:r>
          </w:p>
        </w:tc>
        <w:tc>
          <w:tcPr>
            <w:tcW w:type="dxa" w:w="1728"/>
          </w:tcPr>
          <w:p>
            <w:r>
              <w:t>AUTOMATICA</w:t>
            </w:r>
          </w:p>
        </w:tc>
        <w:tc>
          <w:tcPr>
            <w:tcW w:type="dxa" w:w="1728"/>
          </w:tcPr>
          <w:p>
            <w:r>
              <w:t>OCT 2017</w:t>
            </w:r>
          </w:p>
        </w:tc>
      </w:tr>
      <w:tr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An extension of the singular boundary method for solving two dimensional time fractional diffusion equations</w:t>
            </w:r>
          </w:p>
        </w:tc>
        <w:tc>
          <w:tcPr>
            <w:tcW w:type="dxa" w:w="1728"/>
          </w:tcPr>
          <w:p>
            <w:r>
              <w:t>Rivaz, Azim</w:t>
            </w:r>
            <w:r>
              <w:t xml:space="preserve"> Yousefi, Farzane</w:t>
            </w:r>
          </w:p>
        </w:tc>
        <w:tc>
          <w:tcPr>
            <w:tcW w:type="dxa" w:w="1728"/>
          </w:tcPr>
          <w:p>
            <w:r>
              <w:t>ENGINEERING ANALYSIS WITH BOUNDARY ELEMENTS</w:t>
            </w:r>
          </w:p>
        </w:tc>
        <w:tc>
          <w:tcPr>
            <w:tcW w:type="dxa" w:w="1728"/>
          </w:tcPr>
          <w:p>
            <w:r>
              <w:t>OCT 2017</w:t>
            </w:r>
          </w:p>
        </w:tc>
      </w:tr>
      <w:tr>
        <w:tc>
          <w:tcPr>
            <w:tcW w:type="dxa" w:w="1728"/>
          </w:tcPr>
          <w:p>
            <w:r>
              <w:t>117</w:t>
            </w:r>
          </w:p>
        </w:tc>
        <w:tc>
          <w:tcPr>
            <w:tcW w:type="dxa" w:w="1728"/>
          </w:tcPr>
          <w:p>
            <w:r>
              <w:t>A fast semi-discrete Kansa method to solve the two-dimensional spatiotemporal fractional diffusion equation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Sun, HongGuang</w:t>
            </w:r>
            <w:r>
              <w:t xml:space="preserve"> Liu, Xiaoting</w:t>
            </w:r>
            <w:r>
              <w:t xml:space="preserve"> Zhang, Yong</w:t>
            </w:r>
            <w:r>
              <w:t xml:space="preserve"> Pang, Guofei</w:t>
            </w:r>
            <w:r>
              <w:t xml:space="preserve"> Garrard, Rhiannon</w:t>
            </w:r>
          </w:p>
        </w:tc>
        <w:tc>
          <w:tcPr>
            <w:tcW w:type="dxa" w:w="1728"/>
          </w:tcPr>
          <w:p>
            <w:r>
              <w:t>JOURNAL OF COMPUTATIONAL PHYSICS</w:t>
            </w:r>
          </w:p>
        </w:tc>
        <w:tc>
          <w:tcPr>
            <w:tcW w:type="dxa" w:w="1728"/>
          </w:tcPr>
          <w:p>
            <w:r>
              <w:t>SEP 15 2017</w:t>
            </w:r>
          </w:p>
        </w:tc>
      </w:tr>
      <w:tr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A novel adaptive order/parameter identification method for variable order systems application in viscoelastic soft tissue modeling</w:t>
            </w:r>
          </w:p>
        </w:tc>
        <w:tc>
          <w:tcPr>
            <w:tcW w:type="dxa" w:w="1728"/>
          </w:tcPr>
          <w:p>
            <w:r>
              <w:t>Tabatabaei, S. Sepehr</w:t>
            </w:r>
            <w:r>
              <w:t xml:space="preserve"> Talebi, H. A.</w:t>
            </w:r>
            <w:r>
              <w:t xml:space="preserve"> Tavakoli, M.</w:t>
            </w:r>
          </w:p>
        </w:tc>
        <w:tc>
          <w:tcPr>
            <w:tcW w:type="dxa" w:w="1728"/>
          </w:tcPr>
          <w:p>
            <w:r>
              <w:t>CHAOS SOLITONS &amp; FRACTALS</w:t>
            </w:r>
          </w:p>
        </w:tc>
        <w:tc>
          <w:tcPr>
            <w:tcW w:type="dxa" w:w="1728"/>
          </w:tcPr>
          <w:p>
            <w:r>
              <w:t>SEP 2017</w:t>
            </w:r>
          </w:p>
        </w:tc>
      </w:tr>
      <w:tr>
        <w:tc>
          <w:tcPr>
            <w:tcW w:type="dxa" w:w="1728"/>
          </w:tcPr>
          <w:p>
            <w:r>
              <w:t>119</w:t>
            </w:r>
          </w:p>
        </w:tc>
        <w:tc>
          <w:tcPr>
            <w:tcW w:type="dxa" w:w="1728"/>
          </w:tcPr>
          <w:p>
            <w:r>
              <w:t>A review of applications of fractional calculus in Earth system dynamics</w:t>
            </w:r>
          </w:p>
        </w:tc>
        <w:tc>
          <w:tcPr>
            <w:tcW w:type="dxa" w:w="1728"/>
          </w:tcPr>
          <w:p>
            <w:r>
              <w:t>Zhang, Yong</w:t>
            </w:r>
            <w:r>
              <w:rPr>
                <w:color w:val="FF0000"/>
              </w:rPr>
              <w:t xml:space="preserve"> Sun, HongGuang</w:t>
            </w:r>
            <w:r>
              <w:t xml:space="preserve"> Stowell, Harold H.</w:t>
            </w:r>
            <w:r>
              <w:t xml:space="preserve"> Zayernouri, Mohsen</w:t>
            </w:r>
            <w:r>
              <w:t xml:space="preserve"> Hansen, Samantha E.</w:t>
            </w:r>
          </w:p>
        </w:tc>
        <w:tc>
          <w:tcPr>
            <w:tcW w:type="dxa" w:w="1728"/>
          </w:tcPr>
          <w:p>
            <w:r>
              <w:t>CHAOS SOLITONS &amp; FRACTALS</w:t>
            </w:r>
          </w:p>
        </w:tc>
        <w:tc>
          <w:tcPr>
            <w:tcW w:type="dxa" w:w="1728"/>
          </w:tcPr>
          <w:p>
            <w:r>
              <w:t>SEP 2017</w:t>
            </w:r>
          </w:p>
        </w:tc>
      </w:tr>
      <w:tr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Fractional and fractal derivative models for transient anomalous diffusion: Model comparison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Sun, HongGuang</w:t>
            </w:r>
            <w:r>
              <w:t xml:space="preserve"> Li, Zhipeng</w:t>
            </w:r>
            <w:r>
              <w:t xml:space="preserve"> Zhang, Yong</w:t>
            </w:r>
            <w:r>
              <w:rPr>
                <w:color w:val="FF0000"/>
              </w:rPr>
              <w:t xml:space="preserve"> Chen, Wen</w:t>
            </w:r>
          </w:p>
        </w:tc>
        <w:tc>
          <w:tcPr>
            <w:tcW w:type="dxa" w:w="1728"/>
          </w:tcPr>
          <w:p>
            <w:r>
              <w:t>CHAOS SOLITONS &amp; FRACTALS</w:t>
            </w:r>
          </w:p>
        </w:tc>
        <w:tc>
          <w:tcPr>
            <w:tcW w:type="dxa" w:w="1728"/>
          </w:tcPr>
          <w:p>
            <w:r>
              <w:t>SEP 2017</w:t>
            </w:r>
          </w:p>
        </w:tc>
      </w:tr>
      <w:tr>
        <w:tc>
          <w:tcPr>
            <w:tcW w:type="dxa" w:w="1728"/>
          </w:tcPr>
          <w:p>
            <w:r>
              <w:t>121</w:t>
            </w:r>
          </w:p>
        </w:tc>
        <w:tc>
          <w:tcPr>
            <w:tcW w:type="dxa" w:w="1728"/>
          </w:tcPr>
          <w:p>
            <w:r>
              <w:t>A variable-order fractional differential equation model of shape memory polymers</w:t>
            </w:r>
          </w:p>
        </w:tc>
        <w:tc>
          <w:tcPr>
            <w:tcW w:type="dxa" w:w="1728"/>
          </w:tcPr>
          <w:p>
            <w:r>
              <w:t>Li, Zheng</w:t>
            </w:r>
            <w:r>
              <w:t xml:space="preserve"> Wang, Hong</w:t>
            </w:r>
            <w:r>
              <w:t xml:space="preserve"> Xiao, Rui</w:t>
            </w:r>
            <w:r>
              <w:t xml:space="preserve"> Yang, Su</w:t>
            </w:r>
          </w:p>
        </w:tc>
        <w:tc>
          <w:tcPr>
            <w:tcW w:type="dxa" w:w="1728"/>
          </w:tcPr>
          <w:p>
            <w:r>
              <w:t>CHAOS SOLITONS &amp; FRACTALS</w:t>
            </w:r>
          </w:p>
        </w:tc>
        <w:tc>
          <w:tcPr>
            <w:tcW w:type="dxa" w:w="1728"/>
          </w:tcPr>
          <w:p>
            <w:r>
              <w:t>SEP 2017</w:t>
            </w:r>
          </w:p>
        </w:tc>
      </w:tr>
      <w:tr>
        <w:tc>
          <w:tcPr>
            <w:tcW w:type="dxa" w:w="1728"/>
          </w:tcPr>
          <w:p>
            <w:r>
              <w:t>122</w:t>
            </w:r>
          </w:p>
        </w:tc>
        <w:tc>
          <w:tcPr>
            <w:tcW w:type="dxa" w:w="1728"/>
          </w:tcPr>
          <w:p>
            <w:r>
              <w:t>A new fractional operator of variable order: Application in the description of anomalous diffusion</w:t>
            </w:r>
          </w:p>
        </w:tc>
        <w:tc>
          <w:tcPr>
            <w:tcW w:type="dxa" w:w="1728"/>
          </w:tcPr>
          <w:p>
            <w:r>
              <w:t>Yang, Xiao-Jun</w:t>
            </w:r>
            <w:r>
              <w:t xml:space="preserve"> Tenreiro Machado, J. A.</w:t>
            </w:r>
          </w:p>
        </w:tc>
        <w:tc>
          <w:tcPr>
            <w:tcW w:type="dxa" w:w="1728"/>
          </w:tcPr>
          <w:p>
            <w:r>
              <w:t>PHYSICA A-STATISTICAL MECHANICS AND ITS APPLICATIONS</w:t>
            </w:r>
          </w:p>
        </w:tc>
        <w:tc>
          <w:tcPr>
            <w:tcW w:type="dxa" w:w="1728"/>
          </w:tcPr>
          <w:p>
            <w:r>
              <w:t>SEP 1 2017</w:t>
            </w:r>
          </w:p>
        </w:tc>
      </w:tr>
      <w:tr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Fractional derivatives and their applications in reservoir engineering problems: A review</w:t>
            </w:r>
          </w:p>
        </w:tc>
        <w:tc>
          <w:tcPr>
            <w:tcW w:type="dxa" w:w="1728"/>
          </w:tcPr>
          <w:p>
            <w:r>
              <w:t>Obembe, Abiola D.</w:t>
            </w:r>
            <w:r>
              <w:t xml:space="preserve"> Al-Yousef, Hasan Y.</w:t>
            </w:r>
            <w:r>
              <w:t xml:space="preserve"> Hossain, M. Enamul</w:t>
            </w:r>
            <w:r>
              <w:t xml:space="preserve"> Abu-Khamsin, Sidqi A.</w:t>
            </w:r>
          </w:p>
        </w:tc>
        <w:tc>
          <w:tcPr>
            <w:tcW w:type="dxa" w:w="1728"/>
          </w:tcPr>
          <w:p>
            <w:r>
              <w:t>JOURNAL OF PETROLEUM SCIENCE AND ENGINEERING</w:t>
            </w:r>
          </w:p>
        </w:tc>
        <w:tc>
          <w:tcPr>
            <w:tcW w:type="dxa" w:w="1728"/>
          </w:tcPr>
          <w:p>
            <w:r>
              <w:t>AUG 2017</w:t>
            </w:r>
          </w:p>
        </w:tc>
      </w:tr>
      <w:tr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A meshless method for solving two-dimensional variable-order time fractional advection-diffusion equation</w:t>
            </w:r>
          </w:p>
        </w:tc>
        <w:tc>
          <w:tcPr>
            <w:tcW w:type="dxa" w:w="1728"/>
          </w:tcPr>
          <w:p>
            <w:r>
              <w:t>Tayebi, A.</w:t>
            </w:r>
            <w:r>
              <w:t xml:space="preserve"> Shekari, Y.</w:t>
            </w:r>
            <w:r>
              <w:t xml:space="preserve"> Heydari, M. H.</w:t>
            </w:r>
          </w:p>
        </w:tc>
        <w:tc>
          <w:tcPr>
            <w:tcW w:type="dxa" w:w="1728"/>
          </w:tcPr>
          <w:p>
            <w:r>
              <w:t>JOURNAL OF COMPUTATIONAL PHYSICS</w:t>
            </w:r>
          </w:p>
        </w:tc>
        <w:tc>
          <w:tcPr>
            <w:tcW w:type="dxa" w:w="1728"/>
          </w:tcPr>
          <w:p>
            <w:r>
              <w:t>JUL 1 2017</w:t>
            </w:r>
          </w:p>
        </w:tc>
      </w:tr>
      <w:tr>
        <w:tc>
          <w:tcPr>
            <w:tcW w:type="dxa" w:w="1728"/>
          </w:tcPr>
          <w:p>
            <w:r>
              <w:t>125</w:t>
            </w:r>
          </w:p>
        </w:tc>
        <w:tc>
          <w:tcPr>
            <w:tcW w:type="dxa" w:w="1728"/>
          </w:tcPr>
          <w:p>
            <w:r>
              <w:t>A compact finite difference scheme for variable order subdiffusion equation</w:t>
            </w:r>
          </w:p>
        </w:tc>
        <w:tc>
          <w:tcPr>
            <w:tcW w:type="dxa" w:w="1728"/>
          </w:tcPr>
          <w:p>
            <w:r>
              <w:t>Cao, Jianxiong</w:t>
            </w:r>
            <w:r>
              <w:t xml:space="preserve"> Qiu, Yanan</w:t>
            </w:r>
            <w:r>
              <w:t xml:space="preserve"> Song, Guojie</w:t>
            </w:r>
          </w:p>
        </w:tc>
        <w:tc>
          <w:tcPr>
            <w:tcW w:type="dxa" w:w="1728"/>
          </w:tcPr>
          <w:p>
            <w:r>
              <w:t>COMMUNICATIONS IN NONLINEAR SCIENCE AND NUMERICAL SIMULATION</w:t>
            </w:r>
          </w:p>
        </w:tc>
        <w:tc>
          <w:tcPr>
            <w:tcW w:type="dxa" w:w="1728"/>
          </w:tcPr>
          <w:p>
            <w:r>
              <w:t>JUL 2017</w:t>
            </w:r>
          </w:p>
        </w:tc>
      </w:tr>
      <w:tr>
        <w:tc>
          <w:tcPr>
            <w:tcW w:type="dxa" w:w="1728"/>
          </w:tcPr>
          <w:p>
            <w:r>
              <w:t>126</w:t>
            </w:r>
          </w:p>
        </w:tc>
        <w:tc>
          <w:tcPr>
            <w:tcW w:type="dxa" w:w="1728"/>
          </w:tcPr>
          <w:p>
            <w:r>
              <w:t>Extended Algorithms for Approximating Variable Order Fractional Derivatives with Applications</w:t>
            </w:r>
          </w:p>
        </w:tc>
        <w:tc>
          <w:tcPr>
            <w:tcW w:type="dxa" w:w="1728"/>
          </w:tcPr>
          <w:p>
            <w:r>
              <w:t>Moghaddam, Behrouz Parsa</w:t>
            </w:r>
            <w:r>
              <w:t xml:space="preserve"> Tenreiro Machado, Jose Antonio</w:t>
            </w:r>
          </w:p>
        </w:tc>
        <w:tc>
          <w:tcPr>
            <w:tcW w:type="dxa" w:w="1728"/>
          </w:tcPr>
          <w:p>
            <w:r>
              <w:t>JOURNAL OF SCIENTIFIC COMPUTING</w:t>
            </w:r>
          </w:p>
        </w:tc>
        <w:tc>
          <w:tcPr>
            <w:tcW w:type="dxa" w:w="1728"/>
          </w:tcPr>
          <w:p>
            <w:r>
              <w:t>JUN 2017</w:t>
            </w:r>
          </w:p>
        </w:tc>
      </w:tr>
      <w:tr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An optimization method based on the generalized polynomials for nonlinear variable-order time fractional diffusion-wave equation</w:t>
            </w:r>
          </w:p>
        </w:tc>
        <w:tc>
          <w:tcPr>
            <w:tcW w:type="dxa" w:w="1728"/>
          </w:tcPr>
          <w:p>
            <w:r>
              <w:t>Dahaghin, M. Sh.</w:t>
            </w:r>
            <w:r>
              <w:t xml:space="preserve"> Hassani, H.</w:t>
            </w:r>
          </w:p>
        </w:tc>
        <w:tc>
          <w:tcPr>
            <w:tcW w:type="dxa" w:w="1728"/>
          </w:tcPr>
          <w:p>
            <w:r>
              <w:t>NONLINEAR DYNAMICS</w:t>
            </w:r>
          </w:p>
        </w:tc>
        <w:tc>
          <w:tcPr>
            <w:tcW w:type="dxa" w:w="1728"/>
          </w:tcPr>
          <w:p>
            <w:r>
              <w:t>MAY 2017</w:t>
            </w:r>
          </w:p>
        </w:tc>
      </w:tr>
      <w:tr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Variable-order derivative time fractional diffusion model for heterogeneous porous media</w:t>
            </w:r>
          </w:p>
        </w:tc>
        <w:tc>
          <w:tcPr>
            <w:tcW w:type="dxa" w:w="1728"/>
          </w:tcPr>
          <w:p>
            <w:r>
              <w:t>Obembe, Abiola D.</w:t>
            </w:r>
            <w:r>
              <w:t xml:space="preserve"> Hossain, M. Enamul</w:t>
            </w:r>
            <w:r>
              <w:t xml:space="preserve"> Abu-Khamsin, Sidqi A.</w:t>
            </w:r>
          </w:p>
        </w:tc>
        <w:tc>
          <w:tcPr>
            <w:tcW w:type="dxa" w:w="1728"/>
          </w:tcPr>
          <w:p>
            <w:r>
              <w:t>JOURNAL OF PETROLEUM SCIENCE AND ENGINEERING</w:t>
            </w:r>
          </w:p>
        </w:tc>
        <w:tc>
          <w:tcPr>
            <w:tcW w:type="dxa" w:w="1728"/>
          </w:tcPr>
          <w:p>
            <w:r>
              <w:t>APR 2017</w:t>
            </w:r>
          </w:p>
        </w:tc>
      </w:tr>
      <w:tr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Highly accurate numerical schemes for multi-dimensional space variable-order fractional Schrodinger equations</w:t>
            </w:r>
          </w:p>
        </w:tc>
        <w:tc>
          <w:tcPr>
            <w:tcW w:type="dxa" w:w="1728"/>
          </w:tcPr>
          <w:p>
            <w:r>
              <w:t>Bhrawy, A. H.</w:t>
            </w:r>
            <w:r>
              <w:t xml:space="preserve"> Zaky, M. A.</w:t>
            </w:r>
          </w:p>
        </w:tc>
        <w:tc>
          <w:tcPr>
            <w:tcW w:type="dxa" w:w="1728"/>
          </w:tcPr>
          <w:p>
            <w:r>
              <w:t>COMPUTERS &amp; MATHEMATICS WITH APPLICATIONS</w:t>
            </w:r>
          </w:p>
        </w:tc>
        <w:tc>
          <w:tcPr>
            <w:tcW w:type="dxa" w:w="1728"/>
          </w:tcPr>
          <w:p>
            <w:r>
              <w:t>MAR 15 2017</w:t>
            </w:r>
          </w:p>
        </w:tc>
      </w:tr>
      <w:tr>
        <w:tc>
          <w:tcPr>
            <w:tcW w:type="dxa" w:w="1728"/>
          </w:tcPr>
          <w:p>
            <w:r>
              <w:t>130</w:t>
            </w:r>
          </w:p>
        </w:tc>
        <w:tc>
          <w:tcPr>
            <w:tcW w:type="dxa" w:w="1728"/>
          </w:tcPr>
          <w:p>
            <w:r>
              <w:t>Fractional modeling of Pasternak-type viscoelastic foundation</w:t>
            </w:r>
          </w:p>
        </w:tc>
        <w:tc>
          <w:tcPr>
            <w:tcW w:type="dxa" w:w="1728"/>
          </w:tcPr>
          <w:p>
            <w:r>
              <w:t>Cai, Wei</w:t>
            </w:r>
            <w:r>
              <w:rPr>
                <w:color w:val="FF0000"/>
              </w:rPr>
              <w:t xml:space="preserve"> Chen, Wen</w:t>
            </w:r>
            <w:r>
              <w:t xml:space="preserve"> Xu, Wenxiang</w:t>
            </w:r>
          </w:p>
        </w:tc>
        <w:tc>
          <w:tcPr>
            <w:tcW w:type="dxa" w:w="1728"/>
          </w:tcPr>
          <w:p>
            <w:r>
              <w:t>MECHANICS OF TIME-DEPENDENT MATERIALS</w:t>
            </w:r>
          </w:p>
        </w:tc>
        <w:tc>
          <w:tcPr>
            <w:tcW w:type="dxa" w:w="1728"/>
          </w:tcPr>
          <w:p>
            <w:r>
              <w:t>FEB 2017</w:t>
            </w:r>
          </w:p>
        </w:tc>
      </w:tr>
      <w:tr>
        <w:tc>
          <w:tcPr>
            <w:tcW w:type="dxa" w:w="1728"/>
          </w:tcPr>
          <w:p>
            <w:r>
              <w:t>131</w:t>
            </w:r>
          </w:p>
        </w:tc>
        <w:tc>
          <w:tcPr>
            <w:tcW w:type="dxa" w:w="1728"/>
          </w:tcPr>
          <w:p>
            <w:r>
              <w:t>Application of fractional calculus in modelling ballast deformation under cyclic loading</w:t>
            </w:r>
          </w:p>
        </w:tc>
        <w:tc>
          <w:tcPr>
            <w:tcW w:type="dxa" w:w="1728"/>
          </w:tcPr>
          <w:p>
            <w:r>
              <w:t>Sun, Yifei</w:t>
            </w:r>
            <w:r>
              <w:t xml:space="preserve"> Indraratna, Buddhima</w:t>
            </w:r>
            <w:r>
              <w:t xml:space="preserve"> Carter, John P.</w:t>
            </w:r>
            <w:r>
              <w:t xml:space="preserve"> Marchant, Timothy</w:t>
            </w:r>
            <w:r>
              <w:t xml:space="preserve"> Nimbalkar, Sanjay</w:t>
            </w:r>
          </w:p>
        </w:tc>
        <w:tc>
          <w:tcPr>
            <w:tcW w:type="dxa" w:w="1728"/>
          </w:tcPr>
          <w:p>
            <w:r>
              <w:t>COMPUTERS AND GEOTECHNICS</w:t>
            </w:r>
          </w:p>
        </w:tc>
        <w:tc>
          <w:tcPr>
            <w:tcW w:type="dxa" w:w="1728"/>
          </w:tcPr>
          <w:p>
            <w:r>
              <w:t>FEB 2017</w:t>
            </w:r>
          </w:p>
        </w:tc>
      </w:tr>
      <w:tr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A new reproducing kernel method for variable order fractional boundary value problems for functional differential equations</w:t>
            </w:r>
          </w:p>
        </w:tc>
        <w:tc>
          <w:tcPr>
            <w:tcW w:type="dxa" w:w="1728"/>
          </w:tcPr>
          <w:p>
            <w:r>
              <w:t>Li, Xiuying</w:t>
            </w:r>
            <w:r>
              <w:t xml:space="preserve"> Wu, Boying</w:t>
            </w:r>
          </w:p>
        </w:tc>
        <w:tc>
          <w:tcPr>
            <w:tcW w:type="dxa" w:w="1728"/>
          </w:tcPr>
          <w:p>
            <w:r>
              <w:t>JOURNAL OF COMPUTATIONAL AND APPLIED MATHEMATICS</w:t>
            </w:r>
          </w:p>
        </w:tc>
        <w:tc>
          <w:tcPr>
            <w:tcW w:type="dxa" w:w="1728"/>
          </w:tcPr>
          <w:p>
            <w:r>
              <w:t>FEB 2017</w:t>
            </w:r>
          </w:p>
        </w:tc>
      </w:tr>
      <w:tr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Random-order fractional bistable system and its stochastic resonance</w:t>
            </w:r>
          </w:p>
        </w:tc>
        <w:tc>
          <w:tcPr>
            <w:tcW w:type="dxa" w:w="1728"/>
          </w:tcPr>
          <w:p>
            <w:r>
              <w:t>Gao, Shilong</w:t>
            </w:r>
            <w:r>
              <w:t xml:space="preserve"> Zhang, Li</w:t>
            </w:r>
            <w:r>
              <w:t xml:space="preserve"> Liu, Hui</w:t>
            </w:r>
            <w:r>
              <w:t xml:space="preserve"> Kan, Bixia</w:t>
            </w:r>
          </w:p>
        </w:tc>
        <w:tc>
          <w:tcPr>
            <w:tcW w:type="dxa" w:w="1728"/>
          </w:tcPr>
          <w:p>
            <w:r>
              <w:t>EUROPEAN PHYSICAL JOURNAL PLUS</w:t>
            </w:r>
          </w:p>
        </w:tc>
        <w:tc>
          <w:tcPr>
            <w:tcW w:type="dxa" w:w="1728"/>
          </w:tcPr>
          <w:p>
            <w:r>
              <w:t>JAN 12 2017</w:t>
            </w:r>
          </w:p>
        </w:tc>
      </w:tr>
      <w:tr>
        <w:tc>
          <w:tcPr>
            <w:tcW w:type="dxa" w:w="1728"/>
          </w:tcPr>
          <w:p>
            <w:r>
              <w:t>134</w:t>
            </w:r>
          </w:p>
        </w:tc>
        <w:tc>
          <w:tcPr>
            <w:tcW w:type="dxa" w:w="1728"/>
          </w:tcPr>
          <w:p>
            <w:r>
              <w:t>SM-Algorithms for Approximating the Variable-Order Fractional Derivative of High Order</w:t>
            </w:r>
          </w:p>
        </w:tc>
        <w:tc>
          <w:tcPr>
            <w:tcW w:type="dxa" w:w="1728"/>
          </w:tcPr>
          <w:p>
            <w:r>
              <w:t>Moghaddam, B. P.</w:t>
            </w:r>
            <w:r>
              <w:t xml:space="preserve"> Machado, J. A. T.</w:t>
            </w:r>
          </w:p>
        </w:tc>
        <w:tc>
          <w:tcPr>
            <w:tcW w:type="dxa" w:w="1728"/>
          </w:tcPr>
          <w:p>
            <w:r>
              <w:t>FUNDAMENTA INFORMATICAE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</w:tr>
      <w:tr>
        <w:tc>
          <w:tcPr>
            <w:tcW w:type="dxa" w:w="1728"/>
          </w:tcPr>
          <w:p>
            <w:r>
              <w:t>135</w:t>
            </w:r>
          </w:p>
        </w:tc>
        <w:tc>
          <w:tcPr>
            <w:tcW w:type="dxa" w:w="1728"/>
          </w:tcPr>
          <w:p>
            <w:r>
              <w:t>New Result on the Critical Exponent for Solution of an Ordinary Fractional Differential Problem</w:t>
            </w:r>
          </w:p>
        </w:tc>
        <w:tc>
          <w:tcPr>
            <w:tcW w:type="dxa" w:w="1728"/>
          </w:tcPr>
          <w:p>
            <w:r>
              <w:t>Zhang, Xinguang</w:t>
            </w:r>
            <w:r>
              <w:t xml:space="preserve"> Liu, Lishan</w:t>
            </w:r>
            <w:r>
              <w:t xml:space="preserve"> Wu, Yonghong</w:t>
            </w:r>
            <w:r>
              <w:t xml:space="preserve"> Cui, Yujun</w:t>
            </w:r>
          </w:p>
        </w:tc>
        <w:tc>
          <w:tcPr>
            <w:tcW w:type="dxa" w:w="1728"/>
          </w:tcPr>
          <w:p>
            <w:r>
              <w:t>JOURNAL OF FUNCTION SPACES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</w:tr>
      <w:tr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Space-Time Spectral Collocation Algorithm for the Variable-Order Galilei Invariant Advection Diffusion Equations with a Nonlinear Source Term</w:t>
            </w:r>
          </w:p>
        </w:tc>
        <w:tc>
          <w:tcPr>
            <w:tcW w:type="dxa" w:w="1728"/>
          </w:tcPr>
          <w:p>
            <w:r>
              <w:t>Abd-Elkawy, Mohamed A.</w:t>
            </w:r>
            <w:r>
              <w:t xml:space="preserve"> Alqahtani, Rubayyi T.</w:t>
            </w:r>
          </w:p>
        </w:tc>
        <w:tc>
          <w:tcPr>
            <w:tcW w:type="dxa" w:w="1728"/>
          </w:tcPr>
          <w:p>
            <w:r>
              <w:t>MATHEMATICAL MODELLING AND ANALYSIS</w:t>
            </w:r>
          </w:p>
        </w:tc>
        <w:tc>
          <w:tcPr>
            <w:tcW w:type="dxa" w:w="1728"/>
          </w:tcPr>
          <w:p>
            <w:r>
              <w:t>JAN 2017</w:t>
            </w:r>
          </w:p>
        </w:tc>
      </w:tr>
      <w:tr>
        <w:tc>
          <w:tcPr>
            <w:tcW w:type="dxa" w:w="1728"/>
          </w:tcPr>
          <w:p>
            <w:r>
              <w:t>137</w:t>
            </w:r>
          </w:p>
        </w:tc>
        <w:tc>
          <w:tcPr>
            <w:tcW w:type="dxa" w:w="1728"/>
          </w:tcPr>
          <w:p>
            <w:r>
              <w:t>Caputo-Hadamard Fractional Derivatives of Variable Order</w:t>
            </w:r>
          </w:p>
        </w:tc>
        <w:tc>
          <w:tcPr>
            <w:tcW w:type="dxa" w:w="1728"/>
          </w:tcPr>
          <w:p>
            <w:r>
              <w:t>Almeida, Ricardo</w:t>
            </w:r>
          </w:p>
        </w:tc>
        <w:tc>
          <w:tcPr>
            <w:tcW w:type="dxa" w:w="1728"/>
          </w:tcPr>
          <w:p>
            <w:r>
              <w:t>NUMERICAL FUNCTIONAL ANALYSIS AND OPTIMIZATION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</w:tr>
      <w:tr>
        <w:tc>
          <w:tcPr>
            <w:tcW w:type="dxa" w:w="1728"/>
          </w:tcPr>
          <w:p>
            <w:r>
              <w:t>138</w:t>
            </w:r>
          </w:p>
        </w:tc>
        <w:tc>
          <w:tcPr>
            <w:tcW w:type="dxa" w:w="1728"/>
          </w:tcPr>
          <w:p>
            <w:r>
              <w:t>PULSATILE BLOOD FLOW IN CONSTRICTED TAPERED ARTERY USING A VARIABLE-ORDER FRACTIONAL OLDROYD-B MODEL</w:t>
            </w:r>
          </w:p>
        </w:tc>
        <w:tc>
          <w:tcPr>
            <w:tcW w:type="dxa" w:w="1728"/>
          </w:tcPr>
          <w:p>
            <w:r>
              <w:t>Bakhti, Hamzah</w:t>
            </w:r>
            <w:r>
              <w:t xml:space="preserve"> Azrar, Lahcen</w:t>
            </w:r>
            <w:r>
              <w:t xml:space="preserve"> Baleanu, Dumitru</w:t>
            </w:r>
          </w:p>
        </w:tc>
        <w:tc>
          <w:tcPr>
            <w:tcW w:type="dxa" w:w="1728"/>
          </w:tcPr>
          <w:p>
            <w:r>
              <w:t>THERMAL SCIENCE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</w:tr>
      <w:tr>
        <w:tc>
          <w:tcPr>
            <w:tcW w:type="dxa" w:w="1728"/>
          </w:tcPr>
          <w:p>
            <w:r>
              <w:t>139</w:t>
            </w:r>
          </w:p>
        </w:tc>
        <w:tc>
          <w:tcPr>
            <w:tcW w:type="dxa" w:w="1728"/>
          </w:tcPr>
          <w:p>
            <w:r>
              <w:t>A FRACTIONAL MODEL FOR TIME-VARIANT NON-NEWTONIAN FLOW</w:t>
            </w:r>
          </w:p>
        </w:tc>
        <w:tc>
          <w:tcPr>
            <w:tcW w:type="dxa" w:w="1728"/>
          </w:tcPr>
          <w:p>
            <w:r>
              <w:t>Yang, Xu</w:t>
            </w:r>
            <w:r>
              <w:rPr>
                <w:color w:val="FF0000"/>
              </w:rPr>
              <w:t xml:space="preserve"> Chen, Wen</w:t>
            </w:r>
            <w:r>
              <w:t xml:space="preserve"> Xiao, Rui</w:t>
            </w:r>
            <w:r>
              <w:t xml:space="preserve"> Ling, Leevan</w:t>
            </w:r>
          </w:p>
        </w:tc>
        <w:tc>
          <w:tcPr>
            <w:tcW w:type="dxa" w:w="1728"/>
          </w:tcPr>
          <w:p>
            <w:r>
              <w:t>THERMAL SCIENCE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</w:tr>
      <w:tr>
        <w:tc>
          <w:tcPr>
            <w:tcW w:type="dxa" w:w="1728"/>
          </w:tcPr>
          <w:p>
            <w:r>
              <w:t>140</w:t>
            </w:r>
          </w:p>
        </w:tc>
        <w:tc>
          <w:tcPr>
            <w:tcW w:type="dxa" w:w="1728"/>
          </w:tcPr>
          <w:p>
            <w:r>
              <w:t>Non-integer Variable Order Dynamic Modeling and Identification of Soft Tissue Deformation</w:t>
            </w:r>
          </w:p>
        </w:tc>
        <w:tc>
          <w:tcPr>
            <w:tcW w:type="dxa" w:w="1728"/>
          </w:tcPr>
          <w:p>
            <w:r>
              <w:t>Tabatabaei, S. Sepehr</w:t>
            </w:r>
            <w:r>
              <w:t xml:space="preserve"> Talebi, Heidar Ali</w:t>
            </w:r>
            <w:r>
              <w:t xml:space="preserve"> Tavakoli, Mahdi</w:t>
            </w:r>
          </w:p>
        </w:tc>
        <w:tc>
          <w:tcPr>
            <w:tcW w:type="dxa" w:w="1728"/>
          </w:tcPr>
          <w:p>
            <w:r>
              <w:t>2017 AMERICAN CONTROL CONFERENCE (ACC)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</w:tr>
      <w:tr>
        <w:tc>
          <w:tcPr>
            <w:tcW w:type="dxa" w:w="1728"/>
          </w:tcPr>
          <w:p>
            <w:r>
              <w:t>141</w:t>
            </w:r>
          </w:p>
        </w:tc>
        <w:tc>
          <w:tcPr>
            <w:tcW w:type="dxa" w:w="1728"/>
          </w:tcPr>
          <w:p>
            <w:r>
              <w:t>Design and Analysis of Fractional Order PD alpha-Type Iterative Learning Control</w:t>
            </w:r>
          </w:p>
        </w:tc>
        <w:tc>
          <w:tcPr>
            <w:tcW w:type="dxa" w:w="1728"/>
          </w:tcPr>
          <w:p>
            <w:r>
              <w:t>Zhao, Yang</w:t>
            </w:r>
            <w:r>
              <w:t xml:space="preserve"> Zhou, Fengyu</w:t>
            </w:r>
            <w:r>
              <w:t xml:space="preserve"> Wang, Da</w:t>
            </w:r>
            <w:r>
              <w:t xml:space="preserve"> Li, Yan</w:t>
            </w:r>
          </w:p>
        </w:tc>
        <w:tc>
          <w:tcPr>
            <w:tcW w:type="dxa" w:w="1728"/>
          </w:tcPr>
          <w:p>
            <w:r>
              <w:t>IFAC PAPERSONLINE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</w:tr>
      <w:tr>
        <w:tc>
          <w:tcPr>
            <w:tcW w:type="dxa" w:w="1728"/>
          </w:tcPr>
          <w:p>
            <w:r>
              <w:t>142</w:t>
            </w:r>
          </w:p>
        </w:tc>
        <w:tc>
          <w:tcPr>
            <w:tcW w:type="dxa" w:w="1728"/>
          </w:tcPr>
          <w:p>
            <w:r>
              <w:t>A NOTE ON THE LYAPUNOV STABILITY OF FRACTIONAL-ORDER NONLINEAR SYSTEMS</w:t>
            </w:r>
          </w:p>
        </w:tc>
        <w:tc>
          <w:tcPr>
            <w:tcW w:type="dxa" w:w="1728"/>
          </w:tcPr>
          <w:p>
            <w:r>
              <w:t>Dadras, Sara</w:t>
            </w:r>
            <w:r>
              <w:t xml:space="preserve"> Dadras, Soodeh</w:t>
            </w:r>
            <w:r>
              <w:t xml:space="preserve"> Malek, Hadi</w:t>
            </w:r>
            <w:r>
              <w:rPr>
                <w:color w:val="FF0000"/>
              </w:rPr>
              <w:t xml:space="preserve"> Chen, YangQuan</w:t>
            </w:r>
          </w:p>
        </w:tc>
        <w:tc>
          <w:tcPr>
            <w:tcW w:type="dxa" w:w="1728"/>
          </w:tcPr>
          <w:p>
            <w:r>
              <w:t>PROCEEDINGS OF THE ASME INTERNATIONAL DESIGN ENGINEERING TECHNICAL CONFERENCES AND COMPUTERS AND INFORMATION IN ENGINEERING CONFERENCE, 2017, VOL 9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</w:tr>
      <w:tr>
        <w:tc>
          <w:tcPr>
            <w:tcW w:type="dxa" w:w="1728"/>
          </w:tcPr>
          <w:p>
            <w:r>
              <w:t>143</w:t>
            </w:r>
          </w:p>
        </w:tc>
        <w:tc>
          <w:tcPr>
            <w:tcW w:type="dxa" w:w="1728"/>
          </w:tcPr>
          <w:p>
            <w:r>
              <w:t>ON THE CONTROLLABILITY OF DISTRIBUTED-ORDER FRACTIONAL SYSTEMS WITH DISTRIBUTED DELAYS</w:t>
            </w:r>
          </w:p>
        </w:tc>
        <w:tc>
          <w:tcPr>
            <w:tcW w:type="dxa" w:w="1728"/>
          </w:tcPr>
          <w:p>
            <w:r>
              <w:t>He, Bin-Bin</w:t>
            </w:r>
            <w:r>
              <w:rPr>
                <w:color w:val="FF0000"/>
              </w:rPr>
              <w:t xml:space="preserve"> Chen, YangQuan</w:t>
            </w:r>
            <w:r>
              <w:t xml:space="preserve"> Kou, Chun-Hai</w:t>
            </w:r>
          </w:p>
        </w:tc>
        <w:tc>
          <w:tcPr>
            <w:tcW w:type="dxa" w:w="1728"/>
          </w:tcPr>
          <w:p>
            <w:r>
              <w:t>PROCEEDINGS OF THE ASME INTERNATIONAL DESIGN ENGINEERING TECHNICAL CONFERENCES AND COMPUTERS AND INFORMATION IN ENGINEERING CONFERENCE, 2017, VOL 9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</w:tr>
      <w:tr>
        <w:tc>
          <w:tcPr>
            <w:tcW w:type="dxa" w:w="1728"/>
          </w:tcPr>
          <w:p>
            <w:r>
              <w:t>144</w:t>
            </w:r>
          </w:p>
        </w:tc>
        <w:tc>
          <w:tcPr>
            <w:tcW w:type="dxa" w:w="1728"/>
          </w:tcPr>
          <w:p>
            <w:r>
              <w:t>Two New Approximations for Variable-Order Fractional Derivatives</w:t>
            </w:r>
          </w:p>
        </w:tc>
        <w:tc>
          <w:tcPr>
            <w:tcW w:type="dxa" w:w="1728"/>
          </w:tcPr>
          <w:p>
            <w:r>
              <w:t>Du, Ruilian</w:t>
            </w:r>
            <w:r>
              <w:t xml:space="preserve"> Liang, Zongqi</w:t>
            </w:r>
          </w:p>
        </w:tc>
        <w:tc>
          <w:tcPr>
            <w:tcW w:type="dxa" w:w="1728"/>
          </w:tcPr>
          <w:p>
            <w:r>
              <w:t>DISCRETE DYNAMICS IN NATURE AND SOCIETY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</w:tr>
      <w:tr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An Optimization Wavelet Method for Multi Variable-order Fractional Differential Equations</w:t>
            </w:r>
          </w:p>
        </w:tc>
        <w:tc>
          <w:tcPr>
            <w:tcW w:type="dxa" w:w="1728"/>
          </w:tcPr>
          <w:p>
            <w:r>
              <w:t>Heydari, M. H.</w:t>
            </w:r>
            <w:r>
              <w:t xml:space="preserve"> Hooshmandasl, M. R.</w:t>
            </w:r>
            <w:r>
              <w:t xml:space="preserve"> Cattani, C.</w:t>
            </w:r>
            <w:r>
              <w:t xml:space="preserve"> Hariharan, G.</w:t>
            </w:r>
          </w:p>
        </w:tc>
        <w:tc>
          <w:tcPr>
            <w:tcW w:type="dxa" w:w="1728"/>
          </w:tcPr>
          <w:p>
            <w:r>
              <w:t>FUNDAMENTA INFORMATICAE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</w:tr>
      <w:tr>
        <w:tc>
          <w:tcPr>
            <w:tcW w:type="dxa" w:w="1728"/>
          </w:tcPr>
          <w:p>
            <w:r>
              <w:t>146</w:t>
            </w:r>
          </w:p>
        </w:tc>
        <w:tc>
          <w:tcPr>
            <w:tcW w:type="dxa" w:w="1728"/>
          </w:tcPr>
          <w:p>
            <w:r>
              <w:t>Space-time fractional diffusion equation using a derivative with nonsingular and regular kernel</w:t>
            </w:r>
          </w:p>
        </w:tc>
        <w:tc>
          <w:tcPr>
            <w:tcW w:type="dxa" w:w="1728"/>
          </w:tcPr>
          <w:p>
            <w:r>
              <w:t>Gomez-Aguilar, J. F.</w:t>
            </w:r>
          </w:p>
        </w:tc>
        <w:tc>
          <w:tcPr>
            <w:tcW w:type="dxa" w:w="1728"/>
          </w:tcPr>
          <w:p>
            <w:r>
              <w:t>PHYSICA A-STATISTICAL MECHANICS AND ITS APPLICATIONS</w:t>
            </w:r>
          </w:p>
        </w:tc>
        <w:tc>
          <w:tcPr>
            <w:tcW w:type="dxa" w:w="1728"/>
          </w:tcPr>
          <w:p>
            <w:r>
              <w:t>JAN 1 2017</w:t>
            </w:r>
          </w:p>
        </w:tc>
      </w:tr>
      <w:tr>
        <w:tc>
          <w:tcPr>
            <w:tcW w:type="dxa" w:w="1728"/>
          </w:tcPr>
          <w:p>
            <w:r>
              <w:t>147</w:t>
            </w:r>
          </w:p>
        </w:tc>
        <w:tc>
          <w:tcPr>
            <w:tcW w:type="dxa" w:w="1728"/>
          </w:tcPr>
          <w:p>
            <w:r>
              <w:t>MODELING OF FINANCIAL PROCESSES WITH A SPACE-TIME FRACTIONAL DIFFUSION EQUATION OF VARYING ORDER</w:t>
            </w:r>
          </w:p>
        </w:tc>
        <w:tc>
          <w:tcPr>
            <w:tcW w:type="dxa" w:w="1728"/>
          </w:tcPr>
          <w:p>
            <w:r>
              <w:t>Korbel, Jan</w:t>
            </w:r>
            <w:r>
              <w:t xml:space="preserve"> Luchko, Yuri</w:t>
            </w:r>
          </w:p>
        </w:tc>
        <w:tc>
          <w:tcPr>
            <w:tcW w:type="dxa" w:w="1728"/>
          </w:tcPr>
          <w:p>
            <w:r>
              <w:t>FRACTIONAL CALCULUS AND APPLIED ANALYSIS</w:t>
            </w:r>
          </w:p>
        </w:tc>
        <w:tc>
          <w:tcPr>
            <w:tcW w:type="dxa" w:w="1728"/>
          </w:tcPr>
          <w:p>
            <w:r>
              <w:t>DEC 2016</w:t>
            </w:r>
          </w:p>
        </w:tc>
      </w:tr>
      <w:tr>
        <w:tc>
          <w:tcPr>
            <w:tcW w:type="dxa" w:w="1728"/>
          </w:tcPr>
          <w:p>
            <w:r>
              <w:t>148</w:t>
            </w:r>
          </w:p>
        </w:tc>
        <w:tc>
          <w:tcPr>
            <w:tcW w:type="dxa" w:w="1728"/>
          </w:tcPr>
          <w:p>
            <w:r>
              <w:t>AN IDENTITY INVOLVING INTEGRATION WITH RESPECT TO VARIABLE ORDER OF FRACTIONAL DERIVATIVE</w:t>
            </w:r>
          </w:p>
        </w:tc>
        <w:tc>
          <w:tcPr>
            <w:tcW w:type="dxa" w:w="1728"/>
          </w:tcPr>
          <w:p>
            <w:r>
              <w:t>Matychyn, Ivan</w:t>
            </w:r>
          </w:p>
        </w:tc>
        <w:tc>
          <w:tcPr>
            <w:tcW w:type="dxa" w:w="1728"/>
          </w:tcPr>
          <w:p>
            <w:r>
              <w:t>FRACTIONAL CALCULUS AND APPLIED ANALYSIS</w:t>
            </w:r>
          </w:p>
        </w:tc>
        <w:tc>
          <w:tcPr>
            <w:tcW w:type="dxa" w:w="1728"/>
          </w:tcPr>
          <w:p>
            <w:r>
              <w:t>DEC 2016</w:t>
            </w:r>
          </w:p>
        </w:tc>
      </w:tr>
      <w:tr>
        <w:tc>
          <w:tcPr>
            <w:tcW w:type="dxa" w:w="1728"/>
          </w:tcPr>
          <w:p>
            <w:r>
              <w:t>149</w:t>
            </w:r>
          </w:p>
        </w:tc>
        <w:tc>
          <w:tcPr>
            <w:tcW w:type="dxa" w:w="1728"/>
          </w:tcPr>
          <w:p>
            <w:r>
              <w:t>Control of finite-time anti-synchronization for variable-order fractional chaotic systems with unknown parameters</w:t>
            </w:r>
          </w:p>
        </w:tc>
        <w:tc>
          <w:tcPr>
            <w:tcW w:type="dxa" w:w="1728"/>
          </w:tcPr>
          <w:p>
            <w:r>
              <w:t>Zhang, Li</w:t>
            </w:r>
            <w:r>
              <w:t xml:space="preserve"> Yu, Chenglong</w:t>
            </w:r>
            <w:r>
              <w:t xml:space="preserve"> Liu, Tao</w:t>
            </w:r>
          </w:p>
        </w:tc>
        <w:tc>
          <w:tcPr>
            <w:tcW w:type="dxa" w:w="1728"/>
          </w:tcPr>
          <w:p>
            <w:r>
              <w:t>NONLINEAR DYNAMICS</w:t>
            </w:r>
          </w:p>
        </w:tc>
        <w:tc>
          <w:tcPr>
            <w:tcW w:type="dxa" w:w="1728"/>
          </w:tcPr>
          <w:p>
            <w:r>
              <w:t>NOV 2016</w:t>
            </w:r>
          </w:p>
        </w:tc>
      </w:tr>
      <w:tr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An Extended Predictor-Corrector Algorithm for Variable-Order Fractional Delay Differential Equations</w:t>
            </w:r>
          </w:p>
        </w:tc>
        <w:tc>
          <w:tcPr>
            <w:tcW w:type="dxa" w:w="1728"/>
          </w:tcPr>
          <w:p>
            <w:r>
              <w:t>Moghaddam, B. Parsa</w:t>
            </w:r>
            <w:r>
              <w:t xml:space="preserve"> Yaghoobi, Sh.</w:t>
            </w:r>
            <w:r>
              <w:t xml:space="preserve"> Tenreiro Machado, J. A.</w:t>
            </w:r>
          </w:p>
        </w:tc>
        <w:tc>
          <w:tcPr>
            <w:tcW w:type="dxa" w:w="1728"/>
          </w:tcPr>
          <w:p>
            <w:r>
              <w:t>JOURNAL OF COMPUTATIONAL AND NONLINEAR DYNAMICS</w:t>
            </w:r>
          </w:p>
        </w:tc>
        <w:tc>
          <w:tcPr>
            <w:tcW w:type="dxa" w:w="1728"/>
          </w:tcPr>
          <w:p>
            <w:r>
              <w:t>NOV 2016</w:t>
            </w:r>
          </w:p>
        </w:tc>
      </w:tr>
      <w:tr>
        <w:tc>
          <w:tcPr>
            <w:tcW w:type="dxa" w:w="1728"/>
          </w:tcPr>
          <w:p>
            <w:r>
              <w:t>151</w:t>
            </w:r>
          </w:p>
        </w:tc>
        <w:tc>
          <w:tcPr>
            <w:tcW w:type="dxa" w:w="1728"/>
          </w:tcPr>
          <w:p>
            <w:r>
              <w:t>A high order numerical scheme for variable order fractional ordinary differential equation</w:t>
            </w:r>
          </w:p>
        </w:tc>
        <w:tc>
          <w:tcPr>
            <w:tcW w:type="dxa" w:w="1728"/>
          </w:tcPr>
          <w:p>
            <w:r>
              <w:t>Cao, Jianxiong</w:t>
            </w:r>
            <w:r>
              <w:t xml:space="preserve"> Qiu, Yanan</w:t>
            </w:r>
          </w:p>
        </w:tc>
        <w:tc>
          <w:tcPr>
            <w:tcW w:type="dxa" w:w="1728"/>
          </w:tcPr>
          <w:p>
            <w:r>
              <w:t>APPLIED MATHEMATICS LETTERS</w:t>
            </w:r>
          </w:p>
        </w:tc>
        <w:tc>
          <w:tcPr>
            <w:tcW w:type="dxa" w:w="1728"/>
          </w:tcPr>
          <w:p>
            <w:r>
              <w:t>NOV 2016</w:t>
            </w:r>
          </w:p>
        </w:tc>
      </w:tr>
      <w:tr>
        <w:tc>
          <w:tcPr>
            <w:tcW w:type="dxa" w:w="1728"/>
          </w:tcPr>
          <w:p>
            <w:r>
              <w:t>152</w:t>
            </w:r>
          </w:p>
        </w:tc>
        <w:tc>
          <w:tcPr>
            <w:tcW w:type="dxa" w:w="1728"/>
          </w:tcPr>
          <w:p>
            <w:r>
              <w:t>Complexity and Hopf Bifurcation Analysis on a Kind of Fractional-Order IS-LM Macroeconomic System</w:t>
            </w:r>
          </w:p>
        </w:tc>
        <w:tc>
          <w:tcPr>
            <w:tcW w:type="dxa" w:w="1728"/>
          </w:tcPr>
          <w:p>
            <w:r>
              <w:t>Ma, Junhai</w:t>
            </w:r>
            <w:r>
              <w:t xml:space="preserve"> Ren, Wenbo</w:t>
            </w:r>
          </w:p>
        </w:tc>
        <w:tc>
          <w:tcPr>
            <w:tcW w:type="dxa" w:w="1728"/>
          </w:tcPr>
          <w:p>
            <w:r>
              <w:t>INTERNATIONAL JOURNAL OF BIFURCATION AND CHAOS</w:t>
            </w:r>
          </w:p>
        </w:tc>
        <w:tc>
          <w:tcPr>
            <w:tcW w:type="dxa" w:w="1728"/>
          </w:tcPr>
          <w:p>
            <w:r>
              <w:t>OCT 2016</w:t>
            </w:r>
          </w:p>
        </w:tc>
      </w:tr>
      <w:tr>
        <w:tc>
          <w:tcPr>
            <w:tcW w:type="dxa" w:w="1728"/>
          </w:tcPr>
          <w:p>
            <w:r>
              <w:t>153</w:t>
            </w:r>
          </w:p>
        </w:tc>
        <w:tc>
          <w:tcPr>
            <w:tcW w:type="dxa" w:w="1728"/>
          </w:tcPr>
          <w:p>
            <w:r>
              <w:t>A review of correlative modeling for transport properties, microstructures, and compositions of granular materials in soft matter</w:t>
            </w:r>
          </w:p>
        </w:tc>
        <w:tc>
          <w:tcPr>
            <w:tcW w:type="dxa" w:w="1728"/>
          </w:tcPr>
          <w:p>
            <w:r>
              <w:t>Xu Wen-Xiang</w:t>
            </w:r>
            <w:r>
              <w:rPr>
                <w:color w:val="FF0000"/>
              </w:rPr>
              <w:t xml:space="preserve"> Sun Hong-Guang</w:t>
            </w:r>
            <w:r>
              <w:rPr>
                <w:color w:val="FF0000"/>
              </w:rPr>
              <w:t xml:space="preserve"> Chen Wen</w:t>
            </w:r>
            <w:r>
              <w:t xml:space="preserve"> Chen Hui-Su</w:t>
            </w:r>
          </w:p>
        </w:tc>
        <w:tc>
          <w:tcPr>
            <w:tcW w:type="dxa" w:w="1728"/>
          </w:tcPr>
          <w:p>
            <w:r>
              <w:t>ACTA PHYSICA SINICA</w:t>
            </w:r>
          </w:p>
        </w:tc>
        <w:tc>
          <w:tcPr>
            <w:tcW w:type="dxa" w:w="1728"/>
          </w:tcPr>
          <w:p>
            <w:r>
              <w:t>SEP 5 2016</w:t>
            </w:r>
          </w:p>
        </w:tc>
      </w:tr>
      <w:tr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Noether's theorem for fractional Birkhoffian systems of variable order</w:t>
            </w:r>
          </w:p>
        </w:tc>
        <w:tc>
          <w:tcPr>
            <w:tcW w:type="dxa" w:w="1728"/>
          </w:tcPr>
          <w:p>
            <w:r>
              <w:t>Yan, Bin</w:t>
            </w:r>
            <w:r>
              <w:t xml:space="preserve"> Zhang, Yi</w:t>
            </w:r>
          </w:p>
        </w:tc>
        <w:tc>
          <w:tcPr>
            <w:tcW w:type="dxa" w:w="1728"/>
          </w:tcPr>
          <w:p>
            <w:r>
              <w:t>ACTA MECHANICA</w:t>
            </w:r>
          </w:p>
        </w:tc>
        <w:tc>
          <w:tcPr>
            <w:tcW w:type="dxa" w:w="1728"/>
          </w:tcPr>
          <w:p>
            <w:r>
              <w:t>SEP 2016</w:t>
            </w:r>
          </w:p>
        </w:tc>
      </w:tr>
      <w:tr>
        <w:tc>
          <w:tcPr>
            <w:tcW w:type="dxa" w:w="1728"/>
          </w:tcPr>
          <w:p>
            <w:r>
              <w:t>155</w:t>
            </w:r>
          </w:p>
        </w:tc>
        <w:tc>
          <w:tcPr>
            <w:tcW w:type="dxa" w:w="1728"/>
          </w:tcPr>
          <w:p>
            <w:r>
              <w:t>A space-time spectral collocation algorithm for the variable order fractional wave equation</w:t>
            </w:r>
          </w:p>
        </w:tc>
        <w:tc>
          <w:tcPr>
            <w:tcW w:type="dxa" w:w="1728"/>
          </w:tcPr>
          <w:p>
            <w:r>
              <w:t>Bhrawy, A. H.</w:t>
            </w:r>
            <w:r>
              <w:t xml:space="preserve"> Doha, E. H.</w:t>
            </w:r>
            <w:r>
              <w:t xml:space="preserve"> Alzaidy, J. F.</w:t>
            </w:r>
            <w:r>
              <w:t xml:space="preserve"> Abdelkawy, M. A.</w:t>
            </w:r>
          </w:p>
        </w:tc>
        <w:tc>
          <w:tcPr>
            <w:tcW w:type="dxa" w:w="1728"/>
          </w:tcPr>
          <w:p>
            <w:r>
              <w:t>SPRINGERPLUS</w:t>
            </w:r>
          </w:p>
        </w:tc>
        <w:tc>
          <w:tcPr>
            <w:tcW w:type="dxa" w:w="1728"/>
          </w:tcPr>
          <w:p>
            <w:r>
              <w:t>AUG 2 2016</w:t>
            </w:r>
          </w:p>
        </w:tc>
      </w:tr>
      <w:tr>
        <w:tc>
          <w:tcPr>
            <w:tcW w:type="dxa" w:w="1728"/>
          </w:tcPr>
          <w:p>
            <w:r>
              <w:t>156</w:t>
            </w:r>
          </w:p>
        </w:tc>
        <w:tc>
          <w:tcPr>
            <w:tcW w:type="dxa" w:w="1728"/>
          </w:tcPr>
          <w:p>
            <w:r>
              <w:t>Numerical algorithm for the variable-order Caputo fractional functional differential equation</w:t>
            </w:r>
          </w:p>
        </w:tc>
        <w:tc>
          <w:tcPr>
            <w:tcW w:type="dxa" w:w="1728"/>
          </w:tcPr>
          <w:p>
            <w:r>
              <w:t>Bhrawy, A. H.</w:t>
            </w:r>
            <w:r>
              <w:t xml:space="preserve"> Zaky, M. A.</w:t>
            </w:r>
          </w:p>
        </w:tc>
        <w:tc>
          <w:tcPr>
            <w:tcW w:type="dxa" w:w="1728"/>
          </w:tcPr>
          <w:p>
            <w:r>
              <w:t>NONLINEAR DYNAMICS</w:t>
            </w:r>
          </w:p>
        </w:tc>
        <w:tc>
          <w:tcPr>
            <w:tcW w:type="dxa" w:w="1728"/>
          </w:tcPr>
          <w:p>
            <w:r>
              <w:t>AUG 2016</w:t>
            </w:r>
          </w:p>
        </w:tc>
      </w:tr>
      <w:tr>
        <w:tc>
          <w:tcPr>
            <w:tcW w:type="dxa" w:w="1728"/>
          </w:tcPr>
          <w:p>
            <w:r>
              <w:t>157</w:t>
            </w:r>
          </w:p>
        </w:tc>
        <w:tc>
          <w:tcPr>
            <w:tcW w:type="dxa" w:w="1728"/>
          </w:tcPr>
          <w:p>
            <w:r>
              <w:t>Parameter estimation for the fractional Schrodinger equation using Bayesian method</w:t>
            </w:r>
          </w:p>
        </w:tc>
        <w:tc>
          <w:tcPr>
            <w:tcW w:type="dxa" w:w="1728"/>
          </w:tcPr>
          <w:p>
            <w:r>
              <w:t>Zhang, Hui</w:t>
            </w:r>
            <w:r>
              <w:t xml:space="preserve"> Jiang, Xiaoyun</w:t>
            </w:r>
            <w:r>
              <w:t xml:space="preserve"> Fan, Wenping</w:t>
            </w:r>
          </w:p>
        </w:tc>
        <w:tc>
          <w:tcPr>
            <w:tcW w:type="dxa" w:w="1728"/>
          </w:tcPr>
          <w:p>
            <w:r>
              <w:t>JOURNAL OF MATHEMATICAL PHYSICS</w:t>
            </w:r>
          </w:p>
        </w:tc>
        <w:tc>
          <w:tcPr>
            <w:tcW w:type="dxa" w:w="1728"/>
          </w:tcPr>
          <w:p>
            <w:r>
              <w:t>AUG 2016</w:t>
            </w:r>
          </w:p>
        </w:tc>
      </w:tr>
      <w:tr>
        <w:tc>
          <w:tcPr>
            <w:tcW w:type="dxa" w:w="1728"/>
          </w:tcPr>
          <w:p>
            <w:r>
              <w:t>158</w:t>
            </w:r>
          </w:p>
        </w:tc>
        <w:tc>
          <w:tcPr>
            <w:tcW w:type="dxa" w:w="1728"/>
          </w:tcPr>
          <w:p>
            <w:r>
              <w:t>Jacobi Spectral Collocation Method for the Time Variable-Order Fractional Mobile-Immobile Advection-Dispersion Solute Transport Model</w:t>
            </w:r>
          </w:p>
        </w:tc>
        <w:tc>
          <w:tcPr>
            <w:tcW w:type="dxa" w:w="1728"/>
          </w:tcPr>
          <w:p>
            <w:r>
              <w:t>Ma, Heping</w:t>
            </w:r>
            <w:r>
              <w:t xml:space="preserve"> Yang, Yubo</w:t>
            </w:r>
          </w:p>
        </w:tc>
        <w:tc>
          <w:tcPr>
            <w:tcW w:type="dxa" w:w="1728"/>
          </w:tcPr>
          <w:p>
            <w:r>
              <w:t>EAST ASIAN JOURNAL ON APPLIED MATHEMATICS</w:t>
            </w:r>
          </w:p>
        </w:tc>
        <w:tc>
          <w:tcPr>
            <w:tcW w:type="dxa" w:w="1728"/>
          </w:tcPr>
          <w:p>
            <w:r>
              <w:t>AUG 2016</w:t>
            </w:r>
          </w:p>
        </w:tc>
      </w:tr>
      <w:tr>
        <w:tc>
          <w:tcPr>
            <w:tcW w:type="dxa" w:w="1728"/>
          </w:tcPr>
          <w:p>
            <w:r>
              <w:t>159</w:t>
            </w:r>
          </w:p>
        </w:tc>
        <w:tc>
          <w:tcPr>
            <w:tcW w:type="dxa" w:w="1728"/>
          </w:tcPr>
          <w:p>
            <w:r>
              <w:t>Fractional-order switching type control law design for adaptive sliding mode technique of 3D fractional-order nonlinear systems</w:t>
            </w:r>
          </w:p>
        </w:tc>
        <w:tc>
          <w:tcPr>
            <w:tcW w:type="dxa" w:w="1728"/>
          </w:tcPr>
          <w:p>
            <w:r>
              <w:t>Yin, Chun</w:t>
            </w:r>
            <w:r>
              <w:t xml:space="preserve"> Cheng, Yuhua</w:t>
            </w:r>
            <w:r>
              <w:t xml:space="preserve"> Zhong, Shou-Ming</w:t>
            </w:r>
            <w:r>
              <w:t xml:space="preserve"> Bai, Zhanbing</w:t>
            </w:r>
          </w:p>
        </w:tc>
        <w:tc>
          <w:tcPr>
            <w:tcW w:type="dxa" w:w="1728"/>
          </w:tcPr>
          <w:p>
            <w:r>
              <w:t>COMPLEXITY</w:t>
            </w:r>
          </w:p>
        </w:tc>
        <w:tc>
          <w:tcPr>
            <w:tcW w:type="dxa" w:w="1728"/>
          </w:tcPr>
          <w:p>
            <w:r>
              <w:t>JUL-AUG 2016</w:t>
            </w:r>
          </w:p>
        </w:tc>
      </w:tr>
      <w:tr>
        <w:tc>
          <w:tcPr>
            <w:tcW w:type="dxa" w:w="1728"/>
          </w:tcPr>
          <w:p>
            <w:r>
              <w:t>160</w:t>
            </w:r>
          </w:p>
        </w:tc>
        <w:tc>
          <w:tcPr>
            <w:tcW w:type="dxa" w:w="1728"/>
          </w:tcPr>
          <w:p>
            <w:r>
              <w:t>Caputo derivatives of fractional variable order: Numerical approximations</w:t>
            </w:r>
          </w:p>
        </w:tc>
        <w:tc>
          <w:tcPr>
            <w:tcW w:type="dxa" w:w="1728"/>
          </w:tcPr>
          <w:p>
            <w:r>
              <w:t>Tavares, Dina</w:t>
            </w:r>
            <w:r>
              <w:t xml:space="preserve"> Almeida, Ricardo</w:t>
            </w:r>
            <w:r>
              <w:t xml:space="preserve"> Torres, Delfim F. M.</w:t>
            </w:r>
          </w:p>
        </w:tc>
        <w:tc>
          <w:tcPr>
            <w:tcW w:type="dxa" w:w="1728"/>
          </w:tcPr>
          <w:p>
            <w:r>
              <w:t>COMMUNICATIONS IN NONLINEAR SCIENCE AND NUMERICAL SIMULATION</w:t>
            </w:r>
          </w:p>
        </w:tc>
        <w:tc>
          <w:tcPr>
            <w:tcW w:type="dxa" w:w="1728"/>
          </w:tcPr>
          <w:p>
            <w:r>
              <w:t>JUN 2016</w:t>
            </w:r>
          </w:p>
        </w:tc>
      </w:tr>
      <w:tr>
        <w:tc>
          <w:tcPr>
            <w:tcW w:type="dxa" w:w="1728"/>
          </w:tcPr>
          <w:p>
            <w:r>
              <w:t>161</w:t>
            </w:r>
          </w:p>
        </w:tc>
        <w:tc>
          <w:tcPr>
            <w:tcW w:type="dxa" w:w="1728"/>
          </w:tcPr>
          <w:p>
            <w:r>
              <w:t>Variable-order fractional numerical differentiation for noisy signals by wavelet denoising</w:t>
            </w:r>
          </w:p>
        </w:tc>
        <w:tc>
          <w:tcPr>
            <w:tcW w:type="dxa" w:w="1728"/>
          </w:tcPr>
          <w:p>
            <w:r>
              <w:t>Chen, Yi-Ming</w:t>
            </w:r>
            <w:r>
              <w:t xml:space="preserve"> Wei, Yan-Qiao</w:t>
            </w:r>
            <w:r>
              <w:t xml:space="preserve"> Liu, Da-Yan</w:t>
            </w:r>
            <w:r>
              <w:t xml:space="preserve"> Boutat, Driss</w:t>
            </w:r>
            <w:r>
              <w:t xml:space="preserve"> Chen, Xiu-Kai</w:t>
            </w:r>
          </w:p>
        </w:tc>
        <w:tc>
          <w:tcPr>
            <w:tcW w:type="dxa" w:w="1728"/>
          </w:tcPr>
          <w:p>
            <w:r>
              <w:t>JOURNAL OF COMPUTATIONAL PHYSICS</w:t>
            </w:r>
          </w:p>
        </w:tc>
        <w:tc>
          <w:tcPr>
            <w:tcW w:type="dxa" w:w="1728"/>
          </w:tcPr>
          <w:p>
            <w:r>
              <w:t>APR 15 2016</w:t>
            </w:r>
          </w:p>
        </w:tc>
      </w:tr>
      <w:tr>
        <w:tc>
          <w:tcPr>
            <w:tcW w:type="dxa" w:w="1728"/>
          </w:tcPr>
          <w:p>
            <w:r>
              <w:t>162</w:t>
            </w:r>
          </w:p>
        </w:tc>
        <w:tc>
          <w:tcPr>
            <w:tcW w:type="dxa" w:w="1728"/>
          </w:tcPr>
          <w:p>
            <w:r>
              <w:t>Modeling diffusive transport with a fractional derivative without singular kernel</w:t>
            </w:r>
          </w:p>
        </w:tc>
        <w:tc>
          <w:tcPr>
            <w:tcW w:type="dxa" w:w="1728"/>
          </w:tcPr>
          <w:p>
            <w:r>
              <w:t>Gomez-Aguilar, J. F.</w:t>
            </w:r>
            <w:r>
              <w:t xml:space="preserve"> Lopez-Lopez, M. G.</w:t>
            </w:r>
            <w:r>
              <w:t xml:space="preserve"> Alvarado-Martinez, V. M.</w:t>
            </w:r>
            <w:r>
              <w:t xml:space="preserve"> Reyes-Reyes, J.</w:t>
            </w:r>
            <w:r>
              <w:t xml:space="preserve"> Adam-Medina, M.</w:t>
            </w:r>
          </w:p>
        </w:tc>
        <w:tc>
          <w:tcPr>
            <w:tcW w:type="dxa" w:w="1728"/>
          </w:tcPr>
          <w:p>
            <w:r>
              <w:t>PHYSICA A-STATISTICAL MECHANICS AND ITS APPLICATIONS</w:t>
            </w:r>
          </w:p>
        </w:tc>
        <w:tc>
          <w:tcPr>
            <w:tcW w:type="dxa" w:w="1728"/>
          </w:tcPr>
          <w:p>
            <w:r>
              <w:t>APR 1 2016</w:t>
            </w:r>
          </w:p>
        </w:tc>
      </w:tr>
      <w:tr>
        <w:tc>
          <w:tcPr>
            <w:tcW w:type="dxa" w:w="1728"/>
          </w:tcPr>
          <w:p>
            <w:r>
              <w:t>163</w:t>
            </w:r>
          </w:p>
        </w:tc>
        <w:tc>
          <w:tcPr>
            <w:tcW w:type="dxa" w:w="1728"/>
          </w:tcPr>
          <w:p>
            <w:r>
              <w:t>A causal fractional derivative model for acoustic wave propagation in lossy media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Chen, Wen</w:t>
            </w:r>
            <w:r>
              <w:t xml:space="preserve"> Hu, Shuai</w:t>
            </w:r>
            <w:r>
              <w:t xml:space="preserve"> Cai, Wei</w:t>
            </w:r>
          </w:p>
        </w:tc>
        <w:tc>
          <w:tcPr>
            <w:tcW w:type="dxa" w:w="1728"/>
          </w:tcPr>
          <w:p>
            <w:r>
              <w:t>ARCHIVE OF APPLIED MECHANICS</w:t>
            </w:r>
          </w:p>
        </w:tc>
        <w:tc>
          <w:tcPr>
            <w:tcW w:type="dxa" w:w="1728"/>
          </w:tcPr>
          <w:p>
            <w:r>
              <w:t>MAR 2016</w:t>
            </w:r>
          </w:p>
        </w:tc>
      </w:tr>
      <w:tr>
        <w:tc>
          <w:tcPr>
            <w:tcW w:type="dxa" w:w="1728"/>
          </w:tcPr>
          <w:p>
            <w:r>
              <w:t>164</w:t>
            </w:r>
          </w:p>
        </w:tc>
        <w:tc>
          <w:tcPr>
            <w:tcW w:type="dxa" w:w="1728"/>
          </w:tcPr>
          <w:p>
            <w:r>
              <w:t>Numerical study for multi-strain tuberculosis (TB) model of variable-order fractional derivatives</w:t>
            </w:r>
          </w:p>
        </w:tc>
        <w:tc>
          <w:tcPr>
            <w:tcW w:type="dxa" w:w="1728"/>
          </w:tcPr>
          <w:p>
            <w:r>
              <w:t>Sweilam, Nasser H.</w:t>
            </w:r>
            <w:r>
              <w:t xml:space="preserve"> AL-Mekhlafi, Seham M.</w:t>
            </w:r>
          </w:p>
        </w:tc>
        <w:tc>
          <w:tcPr>
            <w:tcW w:type="dxa" w:w="1728"/>
          </w:tcPr>
          <w:p>
            <w:r>
              <w:t>JOURNAL OF ADVANCED RESEARCH</w:t>
            </w:r>
          </w:p>
        </w:tc>
        <w:tc>
          <w:tcPr>
            <w:tcW w:type="dxa" w:w="1728"/>
          </w:tcPr>
          <w:p>
            <w:r>
              <w:t>MAR 2016</w:t>
            </w:r>
          </w:p>
        </w:tc>
      </w:tr>
      <w:tr>
        <w:tc>
          <w:tcPr>
            <w:tcW w:type="dxa" w:w="1728"/>
          </w:tcPr>
          <w:p>
            <w:r>
              <w:t>165</w:t>
            </w:r>
          </w:p>
        </w:tc>
        <w:tc>
          <w:tcPr>
            <w:tcW w:type="dxa" w:w="1728"/>
          </w:tcPr>
          <w:p>
            <w:r>
              <w:t>MAXIMUM PRINCIPLES FOR MULTI-TERM SPACE-TIME VARIABLE-ORDER FRACTIONAL DIFFUSION EQUATIONS AND THEIR APPLICATIONS</w:t>
            </w:r>
          </w:p>
        </w:tc>
        <w:tc>
          <w:tcPr>
            <w:tcW w:type="dxa" w:w="1728"/>
          </w:tcPr>
          <w:p>
            <w:r>
              <w:t>Liu, Zhenhai</w:t>
            </w:r>
            <w:r>
              <w:t xml:space="preserve"> Zeng, Shengda</w:t>
            </w:r>
            <w:r>
              <w:t xml:space="preserve"> Bai, Yunru</w:t>
            </w:r>
          </w:p>
        </w:tc>
        <w:tc>
          <w:tcPr>
            <w:tcW w:type="dxa" w:w="1728"/>
          </w:tcPr>
          <w:p>
            <w:r>
              <w:t>FRACTIONAL CALCULUS AND APPLIED ANALYSIS</w:t>
            </w:r>
          </w:p>
        </w:tc>
        <w:tc>
          <w:tcPr>
            <w:tcW w:type="dxa" w:w="1728"/>
          </w:tcPr>
          <w:p>
            <w:r>
              <w:t>FEB 2016</w:t>
            </w:r>
          </w:p>
        </w:tc>
      </w:tr>
      <w:tr>
        <w:tc>
          <w:tcPr>
            <w:tcW w:type="dxa" w:w="1728"/>
          </w:tcPr>
          <w:p>
            <w:r>
              <w:t>166</w:t>
            </w:r>
          </w:p>
        </w:tc>
        <w:tc>
          <w:tcPr>
            <w:tcW w:type="dxa" w:w="1728"/>
          </w:tcPr>
          <w:p>
            <w:r>
              <w:t>A novel approach of variable order derivative: Theory and Methods</w:t>
            </w:r>
          </w:p>
        </w:tc>
        <w:tc>
          <w:tcPr>
            <w:tcW w:type="dxa" w:w="1728"/>
          </w:tcPr>
          <w:p>
            <w:r>
              <w:t>Alkahtani, Badr Saad T.</w:t>
            </w:r>
            <w:r>
              <w:t xml:space="preserve"> Koca, Ilknur</w:t>
            </w:r>
            <w:r>
              <w:t xml:space="preserve"> Atangana, Abdon</w:t>
            </w:r>
          </w:p>
        </w:tc>
        <w:tc>
          <w:tcPr>
            <w:tcW w:type="dxa" w:w="1728"/>
          </w:tcPr>
          <w:p>
            <w:r>
              <w:t>JOURNAL OF NONLINEAR SCIENCES AND APPLICATIONS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</w:tr>
      <w:tr>
        <w:tc>
          <w:tcPr>
            <w:tcW w:type="dxa" w:w="1728"/>
          </w:tcPr>
          <w:p>
            <w:r>
              <w:t>167</w:t>
            </w:r>
          </w:p>
        </w:tc>
        <w:tc>
          <w:tcPr>
            <w:tcW w:type="dxa" w:w="1728"/>
          </w:tcPr>
          <w:p>
            <w:r>
              <w:t>An Operational Matrix Technique for Solving Variable Order Fractional Differential-Integral Equation Based on the Second Kind of Chebyshev Polynomials</w:t>
            </w:r>
          </w:p>
        </w:tc>
        <w:tc>
          <w:tcPr>
            <w:tcW w:type="dxa" w:w="1728"/>
          </w:tcPr>
          <w:p>
            <w:r>
              <w:t>Liu, Jianping</w:t>
            </w:r>
            <w:r>
              <w:t xml:space="preserve"> Li, Xia</w:t>
            </w:r>
            <w:r>
              <w:t xml:space="preserve"> Wu, Limeng</w:t>
            </w:r>
          </w:p>
        </w:tc>
        <w:tc>
          <w:tcPr>
            <w:tcW w:type="dxa" w:w="1728"/>
          </w:tcPr>
          <w:p>
            <w:r>
              <w:t>ADVANCES IN MATHEMATICAL PHYSICS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</w:tr>
      <w:tr>
        <w:tc>
          <w:tcPr>
            <w:tcW w:type="dxa" w:w="1728"/>
          </w:tcPr>
          <w:p>
            <w:r>
              <w:t>168</w:t>
            </w:r>
          </w:p>
        </w:tc>
        <w:tc>
          <w:tcPr>
            <w:tcW w:type="dxa" w:w="1728"/>
          </w:tcPr>
          <w:p>
            <w:r>
              <w:t>An Operational Matrix of Fractional Differentiation of the Second Kind of Chebyshev Polynomial for Solving Multiterm Variable Order Fractional Differential Equation</w:t>
            </w:r>
          </w:p>
        </w:tc>
        <w:tc>
          <w:tcPr>
            <w:tcW w:type="dxa" w:w="1728"/>
          </w:tcPr>
          <w:p>
            <w:r>
              <w:t>Liu, Jianping</w:t>
            </w:r>
            <w:r>
              <w:t xml:space="preserve"> Li, Xia</w:t>
            </w:r>
            <w:r>
              <w:t xml:space="preserve"> Wu, Limeng</w:t>
            </w:r>
          </w:p>
        </w:tc>
        <w:tc>
          <w:tcPr>
            <w:tcW w:type="dxa" w:w="1728"/>
          </w:tcPr>
          <w:p>
            <w:r>
              <w:t>MATHEMATICAL PROBLEMS IN ENGINEERING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</w:tr>
      <w:tr>
        <w:tc>
          <w:tcPr>
            <w:tcW w:type="dxa" w:w="1728"/>
          </w:tcPr>
          <w:p>
            <w:r>
              <w:t>169</w:t>
            </w:r>
          </w:p>
        </w:tc>
        <w:tc>
          <w:tcPr>
            <w:tcW w:type="dxa" w:w="1728"/>
          </w:tcPr>
          <w:p>
            <w:r>
              <w:t>Modeling the potential energy field caused by mass density distribution with Eton approach</w:t>
            </w:r>
          </w:p>
        </w:tc>
        <w:tc>
          <w:tcPr>
            <w:tcW w:type="dxa" w:w="1728"/>
          </w:tcPr>
          <w:p>
            <w:r>
              <w:t>Alkahtani, Badr Saad T.</w:t>
            </w:r>
            <w:r>
              <w:t xml:space="preserve"> Atangana, Abdon</w:t>
            </w:r>
          </w:p>
        </w:tc>
        <w:tc>
          <w:tcPr>
            <w:tcW w:type="dxa" w:w="1728"/>
          </w:tcPr>
          <w:p>
            <w:r>
              <w:t>OPEN PHYSICS</w:t>
            </w:r>
          </w:p>
        </w:tc>
        <w:tc>
          <w:tcPr>
            <w:tcW w:type="dxa" w:w="1728"/>
          </w:tcPr>
          <w:p>
            <w:r>
              <w:t>JAN 2016</w:t>
            </w:r>
          </w:p>
        </w:tc>
      </w:tr>
      <w:tr>
        <w:tc>
          <w:tcPr>
            <w:tcW w:type="dxa" w:w="1728"/>
          </w:tcPr>
          <w:p>
            <w:r>
              <w:t>170</w:t>
            </w:r>
          </w:p>
        </w:tc>
        <w:tc>
          <w:tcPr>
            <w:tcW w:type="dxa" w:w="1728"/>
          </w:tcPr>
          <w:p>
            <w:r>
              <w:t>A NEW NUMERICAL METHOD FOR SOLVING TWO-DIMENSIONAL VARIABLE-ORDER ANOMALOUS SUB-DIFFUSION EQUATION</w:t>
            </w:r>
          </w:p>
        </w:tc>
        <w:tc>
          <w:tcPr>
            <w:tcW w:type="dxa" w:w="1728"/>
          </w:tcPr>
          <w:p>
            <w:r>
              <w:t>Jiang, Wei</w:t>
            </w:r>
            <w:r>
              <w:t xml:space="preserve"> Guo, Beibei</w:t>
            </w:r>
          </w:p>
        </w:tc>
        <w:tc>
          <w:tcPr>
            <w:tcW w:type="dxa" w:w="1728"/>
          </w:tcPr>
          <w:p>
            <w:r>
              <w:t>THERMAL SCIENCE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</w:tr>
      <w:tr>
        <w:tc>
          <w:tcPr>
            <w:tcW w:type="dxa" w:w="1728"/>
          </w:tcPr>
          <w:p>
            <w:r>
              <w:t>171</w:t>
            </w:r>
          </w:p>
        </w:tc>
        <w:tc>
          <w:tcPr>
            <w:tcW w:type="dxa" w:w="1728"/>
          </w:tcPr>
          <w:p>
            <w:r>
              <w:t>QUANTITATIVE ANALYSIS OF SINGULARITIES FOR FRACTIONAL ORDER SYSTEMS</w:t>
            </w:r>
          </w:p>
        </w:tc>
        <w:tc>
          <w:tcPr>
            <w:tcW w:type="dxa" w:w="1728"/>
          </w:tcPr>
          <w:p>
            <w:r>
              <w:t>Li, Yan</w:t>
            </w:r>
            <w:r>
              <w:rPr>
                <w:color w:val="FF0000"/>
              </w:rPr>
              <w:t xml:space="preserve"> Chen, YangQuan</w:t>
            </w:r>
          </w:p>
        </w:tc>
        <w:tc>
          <w:tcPr>
            <w:tcW w:type="dxa" w:w="1728"/>
          </w:tcPr>
          <w:p>
            <w:r>
              <w:t>INTERNATIONAL DESIGN ENGINEERING TECHNICAL CONFERENCES AND COMPUTERS AND INFORMATION IN ENGINEERING CONFERENCE, 2015, VOL 9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</w:tr>
      <w:tr>
        <w:tc>
          <w:tcPr>
            <w:tcW w:type="dxa" w:w="1728"/>
          </w:tcPr>
          <w:p>
            <w:r>
              <w:t>172</w:t>
            </w:r>
          </w:p>
        </w:tc>
        <w:tc>
          <w:tcPr>
            <w:tcW w:type="dxa" w:w="1728"/>
          </w:tcPr>
          <w:p>
            <w:r>
              <w:t>Fractional description of time-dependent mechanical property evolution in materials with strain softening behavior</w:t>
            </w:r>
          </w:p>
        </w:tc>
        <w:tc>
          <w:tcPr>
            <w:tcW w:type="dxa" w:w="1728"/>
          </w:tcPr>
          <w:p>
            <w:r>
              <w:t>Meng, Ruifan</w:t>
            </w:r>
            <w:r>
              <w:t xml:space="preserve"> Yin, Deshun</w:t>
            </w:r>
            <w:r>
              <w:t xml:space="preserve"> Zhou, Chao</w:t>
            </w:r>
            <w:r>
              <w:t xml:space="preserve"> Wu, Hao</w:t>
            </w:r>
          </w:p>
        </w:tc>
        <w:tc>
          <w:tcPr>
            <w:tcW w:type="dxa" w:w="1728"/>
          </w:tcPr>
          <w:p>
            <w:r>
              <w:t>APPLIED MATHEMATICAL MODELLING</w:t>
            </w:r>
          </w:p>
        </w:tc>
        <w:tc>
          <w:tcPr>
            <w:tcW w:type="dxa" w:w="1728"/>
          </w:tcPr>
          <w:p>
            <w:r>
              <w:t>JAN 1 2016</w:t>
            </w:r>
          </w:p>
        </w:tc>
      </w:tr>
      <w:tr>
        <w:tc>
          <w:tcPr>
            <w:tcW w:type="dxa" w:w="1728"/>
          </w:tcPr>
          <w:p>
            <w:r>
              <w:t>173</w:t>
            </w:r>
          </w:p>
        </w:tc>
        <w:tc>
          <w:tcPr>
            <w:tcW w:type="dxa" w:w="1728"/>
          </w:tcPr>
          <w:p>
            <w:r>
              <w:t>SUPERCONVERGENCE POINTS OF FRACTIONAL SPECTRAL INTERPOLATION</w:t>
            </w:r>
          </w:p>
        </w:tc>
        <w:tc>
          <w:tcPr>
            <w:tcW w:type="dxa" w:w="1728"/>
          </w:tcPr>
          <w:p>
            <w:r>
              <w:t>Zhao, Xuan</w:t>
            </w:r>
            <w:r>
              <w:t xml:space="preserve"> Zhang, Zhimin</w:t>
            </w:r>
          </w:p>
        </w:tc>
        <w:tc>
          <w:tcPr>
            <w:tcW w:type="dxa" w:w="1728"/>
          </w:tcPr>
          <w:p>
            <w:r>
              <w:t>SIAM JOURNAL ON SCIENTIFIC COMPUTING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</w:tr>
      <w:tr>
        <w:tc>
          <w:tcPr>
            <w:tcW w:type="dxa" w:w="1728"/>
          </w:tcPr>
          <w:p>
            <w:r>
              <w:t>174</w:t>
            </w:r>
          </w:p>
        </w:tc>
        <w:tc>
          <w:tcPr>
            <w:tcW w:type="dxa" w:w="1728"/>
          </w:tcPr>
          <w:p>
            <w:r>
              <w:t>Discrete Fractional Diffusion Equation of Chaotic Order</w:t>
            </w:r>
          </w:p>
        </w:tc>
        <w:tc>
          <w:tcPr>
            <w:tcW w:type="dxa" w:w="1728"/>
          </w:tcPr>
          <w:p>
            <w:r>
              <w:t>Wu, Guo-Cheng</w:t>
            </w:r>
            <w:r>
              <w:t xml:space="preserve"> Baleanu, Dumitru</w:t>
            </w:r>
            <w:r>
              <w:t xml:space="preserve"> Xie, He-Ping</w:t>
            </w:r>
            <w:r>
              <w:t xml:space="preserve"> Zeng, Sheng-Da</w:t>
            </w:r>
          </w:p>
        </w:tc>
        <w:tc>
          <w:tcPr>
            <w:tcW w:type="dxa" w:w="1728"/>
          </w:tcPr>
          <w:p>
            <w:r>
              <w:t>INTERNATIONAL JOURNAL OF BIFURCATION AND CHAOS</w:t>
            </w:r>
          </w:p>
        </w:tc>
        <w:tc>
          <w:tcPr>
            <w:tcW w:type="dxa" w:w="1728"/>
          </w:tcPr>
          <w:p>
            <w:r>
              <w:t>JAN 2016</w:t>
            </w:r>
          </w:p>
        </w:tc>
      </w:tr>
      <w:tr>
        <w:tc>
          <w:tcPr>
            <w:tcW w:type="dxa" w:w="1728"/>
          </w:tcPr>
          <w:p>
            <w:r>
              <w:t>175</w:t>
            </w:r>
          </w:p>
        </w:tc>
        <w:tc>
          <w:tcPr>
            <w:tcW w:type="dxa" w:w="1728"/>
          </w:tcPr>
          <w:p>
            <w:r>
              <w:t>Nonlocal electrical diffusion equation</w:t>
            </w:r>
          </w:p>
        </w:tc>
        <w:tc>
          <w:tcPr>
            <w:tcW w:type="dxa" w:w="1728"/>
          </w:tcPr>
          <w:p>
            <w:r>
              <w:t>Gomez-Aguilar, J. F.</w:t>
            </w:r>
            <w:r>
              <w:t xml:space="preserve"> Escobar-Jimemez, R. F.</w:t>
            </w:r>
            <w:r>
              <w:t xml:space="preserve"> Olivares-Peregrino, V. H.</w:t>
            </w:r>
            <w:r>
              <w:t xml:space="preserve"> Benavides-Cruz, M.</w:t>
            </w:r>
            <w:r>
              <w:t xml:space="preserve"> Calderon-Ramon, C.</w:t>
            </w:r>
          </w:p>
        </w:tc>
        <w:tc>
          <w:tcPr>
            <w:tcW w:type="dxa" w:w="1728"/>
          </w:tcPr>
          <w:p>
            <w:r>
              <w:t>INTERNATIONAL JOURNAL OF MODERN PHYSICS C</w:t>
            </w:r>
          </w:p>
        </w:tc>
        <w:tc>
          <w:tcPr>
            <w:tcW w:type="dxa" w:w="1728"/>
          </w:tcPr>
          <w:p>
            <w:r>
              <w:t>JAN 2016</w:t>
            </w:r>
          </w:p>
        </w:tc>
      </w:tr>
      <w:tr>
        <w:tc>
          <w:tcPr>
            <w:tcW w:type="dxa" w:w="1728"/>
          </w:tcPr>
          <w:p>
            <w:r>
              <w:t>176</w:t>
            </w:r>
          </w:p>
        </w:tc>
        <w:tc>
          <w:tcPr>
            <w:tcW w:type="dxa" w:w="1728"/>
          </w:tcPr>
          <w:p>
            <w:r>
              <w:t>Modeling and simulation of the fractional space-time diffusion equation</w:t>
            </w:r>
          </w:p>
        </w:tc>
        <w:tc>
          <w:tcPr>
            <w:tcW w:type="dxa" w:w="1728"/>
          </w:tcPr>
          <w:p>
            <w:r>
              <w:t>Gomez-Aguilar, J. F.</w:t>
            </w:r>
            <w:r>
              <w:t xml:space="preserve"> Miranda-Hernandez, M.</w:t>
            </w:r>
            <w:r>
              <w:t xml:space="preserve"> Lopez-Lopez, M. G.</w:t>
            </w:r>
            <w:r>
              <w:t xml:space="preserve"> Alvarado-Martinez, V. M.</w:t>
            </w:r>
            <w:r>
              <w:t xml:space="preserve"> Baleanu, D.</w:t>
            </w:r>
          </w:p>
        </w:tc>
        <w:tc>
          <w:tcPr>
            <w:tcW w:type="dxa" w:w="1728"/>
          </w:tcPr>
          <w:p>
            <w:r>
              <w:t>COMMUNICATIONS IN NONLINEAR SCIENCE AND NUMERICAL SIMULATION</w:t>
            </w:r>
          </w:p>
        </w:tc>
        <w:tc>
          <w:tcPr>
            <w:tcW w:type="dxa" w:w="1728"/>
          </w:tcPr>
          <w:p>
            <w:r>
              <w:t>JAN 2016</w:t>
            </w:r>
          </w:p>
        </w:tc>
      </w:tr>
      <w:tr>
        <w:tc>
          <w:tcPr>
            <w:tcW w:type="dxa" w:w="1728"/>
          </w:tcPr>
          <w:p>
            <w:r>
              <w:t>177</w:t>
            </w:r>
          </w:p>
        </w:tc>
        <w:tc>
          <w:tcPr>
            <w:tcW w:type="dxa" w:w="1728"/>
          </w:tcPr>
          <w:p>
            <w:r>
              <w:t>Mittag-Leffler function for discrete fractional modelling</w:t>
            </w:r>
          </w:p>
        </w:tc>
        <w:tc>
          <w:tcPr>
            <w:tcW w:type="dxa" w:w="1728"/>
          </w:tcPr>
          <w:p>
            <w:r>
              <w:t>Wu, Guo-Cheng</w:t>
            </w:r>
            <w:r>
              <w:t xml:space="preserve"> Baleanu, Dumitru</w:t>
            </w:r>
            <w:r>
              <w:t xml:space="preserve"> Zeng, Sheng-Da</w:t>
            </w:r>
            <w:r>
              <w:t xml:space="preserve"> Luo, Wei-Hua</w:t>
            </w:r>
          </w:p>
        </w:tc>
        <w:tc>
          <w:tcPr>
            <w:tcW w:type="dxa" w:w="1728"/>
          </w:tcPr>
          <w:p>
            <w:r>
              <w:t>JOURNAL OF KING SAUD UNIVERSITY SCIENCE</w:t>
            </w:r>
          </w:p>
        </w:tc>
        <w:tc>
          <w:tcPr>
            <w:tcW w:type="dxa" w:w="1728"/>
          </w:tcPr>
          <w:p>
            <w:r>
              <w:t>JAN 2016</w:t>
            </w:r>
          </w:p>
        </w:tc>
      </w:tr>
      <w:tr>
        <w:tc>
          <w:tcPr>
            <w:tcW w:type="dxa" w:w="1728"/>
          </w:tcPr>
          <w:p>
            <w:r>
              <w:t>178</w:t>
            </w:r>
          </w:p>
        </w:tc>
        <w:tc>
          <w:tcPr>
            <w:tcW w:type="dxa" w:w="1728"/>
          </w:tcPr>
          <w:p>
            <w:r>
              <w:t>Two high-order numerical algorithms for solving the multi-term time fractional diffusion-wave equations</w:t>
            </w:r>
          </w:p>
        </w:tc>
        <w:tc>
          <w:tcPr>
            <w:tcW w:type="dxa" w:w="1728"/>
          </w:tcPr>
          <w:p>
            <w:r>
              <w:t>Dehghan, Mehdi</w:t>
            </w:r>
            <w:r>
              <w:t xml:space="preserve"> Safarpoor, Mansour</w:t>
            </w:r>
            <w:r>
              <w:t xml:space="preserve"> Abbaszadeh, Mostafa</w:t>
            </w:r>
          </w:p>
        </w:tc>
        <w:tc>
          <w:tcPr>
            <w:tcW w:type="dxa" w:w="1728"/>
          </w:tcPr>
          <w:p>
            <w:r>
              <w:t>JOURNAL OF COMPUTATIONAL AND APPLIED MATHEMATICS</w:t>
            </w:r>
          </w:p>
        </w:tc>
        <w:tc>
          <w:tcPr>
            <w:tcW w:type="dxa" w:w="1728"/>
          </w:tcPr>
          <w:p>
            <w:r>
              <w:t>DEC 15 2015</w:t>
            </w:r>
          </w:p>
        </w:tc>
      </w:tr>
      <w:tr>
        <w:tc>
          <w:tcPr>
            <w:tcW w:type="dxa" w:w="1728"/>
          </w:tcPr>
          <w:p>
            <w:r>
              <w:t>179</w:t>
            </w:r>
          </w:p>
        </w:tc>
        <w:tc>
          <w:tcPr>
            <w:tcW w:type="dxa" w:w="1728"/>
          </w:tcPr>
          <w:p>
            <w:r>
              <w:t>FRACTIONAL ORDER MODELLING OF THE CUMULATIVE DEFORMATION OF GRANULAR SOILS UNDER CYCLIC LOADING</w:t>
            </w:r>
          </w:p>
        </w:tc>
        <w:tc>
          <w:tcPr>
            <w:tcW w:type="dxa" w:w="1728"/>
          </w:tcPr>
          <w:p>
            <w:r>
              <w:t>Sun, Yifei</w:t>
            </w:r>
            <w:r>
              <w:t xml:space="preserve"> Xiao, Yang</w:t>
            </w:r>
            <w:r>
              <w:t xml:space="preserve"> Hanif, Khairul Fikry</w:t>
            </w:r>
          </w:p>
        </w:tc>
        <w:tc>
          <w:tcPr>
            <w:tcW w:type="dxa" w:w="1728"/>
          </w:tcPr>
          <w:p>
            <w:r>
              <w:t>ACTA MECHANICA SOLIDA SINICA</w:t>
            </w:r>
          </w:p>
        </w:tc>
        <w:tc>
          <w:tcPr>
            <w:tcW w:type="dxa" w:w="1728"/>
          </w:tcPr>
          <w:p>
            <w:r>
              <w:t>DEC 2015</w:t>
            </w:r>
          </w:p>
        </w:tc>
      </w:tr>
      <w:tr>
        <w:tc>
          <w:tcPr>
            <w:tcW w:type="dxa" w:w="1728"/>
          </w:tcPr>
          <w:p>
            <w:r>
              <w:t>180</w:t>
            </w:r>
          </w:p>
        </w:tc>
        <w:tc>
          <w:tcPr>
            <w:tcW w:type="dxa" w:w="1728"/>
          </w:tcPr>
          <w:p>
            <w:r>
              <w:t>Adaptive fractional-order switching-type control method design for 3D fractional-order nonlinear systems</w:t>
            </w:r>
          </w:p>
        </w:tc>
        <w:tc>
          <w:tcPr>
            <w:tcW w:type="dxa" w:w="1728"/>
          </w:tcPr>
          <w:p>
            <w:r>
              <w:t>Yin, Chun</w:t>
            </w:r>
            <w:r>
              <w:t xml:space="preserve"> Cheng, Yuhua</w:t>
            </w:r>
            <w:r>
              <w:rPr>
                <w:color w:val="FF0000"/>
              </w:rPr>
              <w:t xml:space="preserve"> Chen, YangQuan</w:t>
            </w:r>
            <w:r>
              <w:t xml:space="preserve"> Stark, Brandon</w:t>
            </w:r>
            <w:r>
              <w:t xml:space="preserve"> Zhong, Shouming</w:t>
            </w:r>
          </w:p>
        </w:tc>
        <w:tc>
          <w:tcPr>
            <w:tcW w:type="dxa" w:w="1728"/>
          </w:tcPr>
          <w:p>
            <w:r>
              <w:t>NONLINEAR DYNAMICS</w:t>
            </w:r>
          </w:p>
        </w:tc>
        <w:tc>
          <w:tcPr>
            <w:tcW w:type="dxa" w:w="1728"/>
          </w:tcPr>
          <w:p>
            <w:r>
              <w:t>OCT 2015</w:t>
            </w:r>
          </w:p>
        </w:tc>
      </w:tr>
      <w:tr>
        <w:tc>
          <w:tcPr>
            <w:tcW w:type="dxa" w:w="1728"/>
          </w:tcPr>
          <w:p>
            <w:r>
              <w:t>181</w:t>
            </w:r>
          </w:p>
        </w:tc>
        <w:tc>
          <w:tcPr>
            <w:tcW w:type="dxa" w:w="1728"/>
          </w:tcPr>
          <w:p>
            <w:r>
              <w:t>Phenomenological hysteretic model for corroded reinforcing bars including inelastic buckling and low-cycle fatigue degradation</w:t>
            </w:r>
          </w:p>
        </w:tc>
        <w:tc>
          <w:tcPr>
            <w:tcW w:type="dxa" w:w="1728"/>
          </w:tcPr>
          <w:p>
            <w:r>
              <w:t>Kashani, Mohammad M.</w:t>
            </w:r>
            <w:r>
              <w:t xml:space="preserve"> Lowes, Laura N.</w:t>
            </w:r>
            <w:r>
              <w:t xml:space="preserve"> Crewe, Adam J.</w:t>
            </w:r>
            <w:r>
              <w:t xml:space="preserve"> Alexander, Nicholas A.</w:t>
            </w:r>
          </w:p>
        </w:tc>
        <w:tc>
          <w:tcPr>
            <w:tcW w:type="dxa" w:w="1728"/>
          </w:tcPr>
          <w:p>
            <w:r>
              <w:t>COMPUTERS &amp; STRUCTURES</w:t>
            </w:r>
          </w:p>
        </w:tc>
        <w:tc>
          <w:tcPr>
            <w:tcW w:type="dxa" w:w="1728"/>
          </w:tcPr>
          <w:p>
            <w:r>
              <w:t>AUG 2015</w:t>
            </w:r>
          </w:p>
        </w:tc>
      </w:tr>
      <w:tr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Method of approximate particular solutions for constant- and variable-order fractional diffusion models</w:t>
            </w:r>
          </w:p>
        </w:tc>
        <w:tc>
          <w:tcPr>
            <w:tcW w:type="dxa" w:w="1728"/>
          </w:tcPr>
          <w:p>
            <w:r>
              <w:t>Fu, Zhuo-Jia</w:t>
            </w:r>
            <w:r>
              <w:rPr>
                <w:color w:val="FF0000"/>
              </w:rPr>
              <w:t xml:space="preserve"> Chen, Wen</w:t>
            </w:r>
            <w:r>
              <w:t xml:space="preserve"> Ling, Leevan</w:t>
            </w:r>
          </w:p>
        </w:tc>
        <w:tc>
          <w:tcPr>
            <w:tcW w:type="dxa" w:w="1728"/>
          </w:tcPr>
          <w:p>
            <w:r>
              <w:t>ENGINEERING ANALYSIS WITH BOUNDARY ELEMENTS</w:t>
            </w:r>
          </w:p>
        </w:tc>
        <w:tc>
          <w:tcPr>
            <w:tcW w:type="dxa" w:w="1728"/>
          </w:tcPr>
          <w:p>
            <w:r>
              <w:t>AUG 2015</w:t>
            </w:r>
          </w:p>
        </w:tc>
      </w:tr>
      <w:tr>
        <w:tc>
          <w:tcPr>
            <w:tcW w:type="dxa" w:w="1728"/>
          </w:tcPr>
          <w:p>
            <w:r>
              <w:t>183</w:t>
            </w:r>
          </w:p>
        </w:tc>
        <w:tc>
          <w:tcPr>
            <w:tcW w:type="dxa" w:w="1728"/>
          </w:tcPr>
          <w:p>
            <w:r>
              <w:t>Numerical solution for a class of nonlinear variable order fractional differential equations with Legendre wavelets</w:t>
            </w:r>
          </w:p>
        </w:tc>
        <w:tc>
          <w:tcPr>
            <w:tcW w:type="dxa" w:w="1728"/>
          </w:tcPr>
          <w:p>
            <w:r>
              <w:t>Chen, Yi-Ming</w:t>
            </w:r>
            <w:r>
              <w:t xml:space="preserve"> Wei, Yan-Qiao</w:t>
            </w:r>
            <w:r>
              <w:t xml:space="preserve"> Liu, Da-Yan</w:t>
            </w:r>
            <w:r>
              <w:t xml:space="preserve"> Yu, Hao</w:t>
            </w:r>
          </w:p>
        </w:tc>
        <w:tc>
          <w:tcPr>
            <w:tcW w:type="dxa" w:w="1728"/>
          </w:tcPr>
          <w:p>
            <w:r>
              <w:t>APPLIED MATHEMATICS LETTERS</w:t>
            </w:r>
          </w:p>
        </w:tc>
        <w:tc>
          <w:tcPr>
            <w:tcW w:type="dxa" w:w="1728"/>
          </w:tcPr>
          <w:p>
            <w:r>
              <w:t>AUG 2015</w:t>
            </w:r>
          </w:p>
        </w:tc>
      </w:tr>
      <w:tr>
        <w:tc>
          <w:tcPr>
            <w:tcW w:type="dxa" w:w="1728"/>
          </w:tcPr>
          <w:p>
            <w:r>
              <w:t>184</w:t>
            </w:r>
          </w:p>
        </w:tc>
        <w:tc>
          <w:tcPr>
            <w:tcW w:type="dxa" w:w="1728"/>
          </w:tcPr>
          <w:p>
            <w:r>
              <w:t>Second-order approximations for variable order fractional derivatives: Algorithms and applications</w:t>
            </w:r>
          </w:p>
        </w:tc>
        <w:tc>
          <w:tcPr>
            <w:tcW w:type="dxa" w:w="1728"/>
          </w:tcPr>
          <w:p>
            <w:r>
              <w:t>Zhao, Xuan</w:t>
            </w:r>
            <w:r>
              <w:t xml:space="preserve"> Sun, Zhi-zhong</w:t>
            </w:r>
            <w:r>
              <w:t xml:space="preserve"> Karniadakis, George Em</w:t>
            </w:r>
          </w:p>
        </w:tc>
        <w:tc>
          <w:tcPr>
            <w:tcW w:type="dxa" w:w="1728"/>
          </w:tcPr>
          <w:p>
            <w:r>
              <w:t>JOURNAL OF COMPUTATIONAL PHYSICS</w:t>
            </w:r>
          </w:p>
        </w:tc>
        <w:tc>
          <w:tcPr>
            <w:tcW w:type="dxa" w:w="1728"/>
          </w:tcPr>
          <w:p>
            <w:r>
              <w:t>JUL 15 2015</w:t>
            </w:r>
          </w:p>
        </w:tc>
      </w:tr>
      <w:tr>
        <w:tc>
          <w:tcPr>
            <w:tcW w:type="dxa" w:w="1728"/>
          </w:tcPr>
          <w:p>
            <w:r>
              <w:t>185</w:t>
            </w:r>
          </w:p>
        </w:tc>
        <w:tc>
          <w:tcPr>
            <w:tcW w:type="dxa" w:w="1728"/>
          </w:tcPr>
          <w:p>
            <w:r>
              <w:t>Fractional spectral collocation methods for linear and nonlinear variable order FPDEs</w:t>
            </w:r>
          </w:p>
        </w:tc>
        <w:tc>
          <w:tcPr>
            <w:tcW w:type="dxa" w:w="1728"/>
          </w:tcPr>
          <w:p>
            <w:r>
              <w:t>Zayernouri, Mohsen</w:t>
            </w:r>
            <w:r>
              <w:t xml:space="preserve"> Karniadakis, George Em</w:t>
            </w:r>
          </w:p>
        </w:tc>
        <w:tc>
          <w:tcPr>
            <w:tcW w:type="dxa" w:w="1728"/>
          </w:tcPr>
          <w:p>
            <w:r>
              <w:t>JOURNAL OF COMPUTATIONAL PHYSICS</w:t>
            </w:r>
          </w:p>
        </w:tc>
        <w:tc>
          <w:tcPr>
            <w:tcW w:type="dxa" w:w="1728"/>
          </w:tcPr>
          <w:p>
            <w:r>
              <w:t>JUL 15 2015</w:t>
            </w:r>
          </w:p>
        </w:tc>
      </w:tr>
      <w:tr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Optimality conditions for fractional variational problems with dependence on a combined Caputo derivative of variable order</w:t>
            </w:r>
          </w:p>
        </w:tc>
        <w:tc>
          <w:tcPr>
            <w:tcW w:type="dxa" w:w="1728"/>
          </w:tcPr>
          <w:p>
            <w:r>
              <w:t>Tavares, Dina</w:t>
            </w:r>
            <w:r>
              <w:t xml:space="preserve"> Almeida, Ricardo</w:t>
            </w:r>
            <w:r>
              <w:t xml:space="preserve"> Torres, Delfim F. M.</w:t>
            </w:r>
          </w:p>
        </w:tc>
        <w:tc>
          <w:tcPr>
            <w:tcW w:type="dxa" w:w="1728"/>
          </w:tcPr>
          <w:p>
            <w:r>
              <w:t>OPTIMIZATION</w:t>
            </w:r>
          </w:p>
        </w:tc>
        <w:tc>
          <w:tcPr>
            <w:tcW w:type="dxa" w:w="1728"/>
          </w:tcPr>
          <w:p>
            <w:r>
              <w:t>JUN 3 2015</w:t>
            </w:r>
          </w:p>
        </w:tc>
      </w:tr>
      <w:tr>
        <w:tc>
          <w:tcPr>
            <w:tcW w:type="dxa" w:w="1728"/>
          </w:tcPr>
          <w:p>
            <w:r>
              <w:t>187</w:t>
            </w:r>
          </w:p>
        </w:tc>
        <w:tc>
          <w:tcPr>
            <w:tcW w:type="dxa" w:w="1728"/>
          </w:tcPr>
          <w:p>
            <w:r>
              <w:t>Extension of the resistance, inductance, capacitance electrical circuit to fractional derivative without singular kernel</w:t>
            </w:r>
          </w:p>
        </w:tc>
        <w:tc>
          <w:tcPr>
            <w:tcW w:type="dxa" w:w="1728"/>
          </w:tcPr>
          <w:p>
            <w:r>
              <w:t>Atangana, Abdon</w:t>
            </w:r>
            <w:r>
              <w:t xml:space="preserve"> Alkahtani, Badr Saad T.</w:t>
            </w:r>
          </w:p>
        </w:tc>
        <w:tc>
          <w:tcPr>
            <w:tcW w:type="dxa" w:w="1728"/>
          </w:tcPr>
          <w:p>
            <w:r>
              <w:t>ADVANCES IN MECHANICAL ENGINEERING</w:t>
            </w:r>
          </w:p>
        </w:tc>
        <w:tc>
          <w:tcPr>
            <w:tcW w:type="dxa" w:w="1728"/>
          </w:tcPr>
          <w:p>
            <w:r>
              <w:t>JUN 2015</w:t>
            </w:r>
          </w:p>
        </w:tc>
      </w:tr>
      <w:tr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>An inverse problem to estimate an unknown order of a Riemann-Liouville fractional derivative for a fractional Stokes' first problem for a heated generalized second grade fluid</w:t>
            </w:r>
          </w:p>
        </w:tc>
        <w:tc>
          <w:tcPr>
            <w:tcW w:type="dxa" w:w="1728"/>
          </w:tcPr>
          <w:p>
            <w:r>
              <w:t>Yu, Bo</w:t>
            </w:r>
            <w:r>
              <w:t xml:space="preserve"> Jiang, Xiaoyun</w:t>
            </w:r>
            <w:r>
              <w:t xml:space="preserve"> Qi, Haitao</w:t>
            </w:r>
          </w:p>
        </w:tc>
        <w:tc>
          <w:tcPr>
            <w:tcW w:type="dxa" w:w="1728"/>
          </w:tcPr>
          <w:p>
            <w:r>
              <w:t>ACTA MECHANICA SINICA</w:t>
            </w:r>
          </w:p>
        </w:tc>
        <w:tc>
          <w:tcPr>
            <w:tcW w:type="dxa" w:w="1728"/>
          </w:tcPr>
          <w:p>
            <w:r>
              <w:t>APR 2015</w:t>
            </w:r>
          </w:p>
        </w:tc>
      </w:tr>
      <w:tr>
        <w:tc>
          <w:tcPr>
            <w:tcW w:type="dxa" w:w="1728"/>
          </w:tcPr>
          <w:p>
            <w:r>
              <w:t>189</w:t>
            </w:r>
          </w:p>
        </w:tc>
        <w:tc>
          <w:tcPr>
            <w:tcW w:type="dxa" w:w="1728"/>
          </w:tcPr>
          <w:p>
            <w:r>
              <w:t>Discrete fractional diffusion equation</w:t>
            </w:r>
          </w:p>
        </w:tc>
        <w:tc>
          <w:tcPr>
            <w:tcW w:type="dxa" w:w="1728"/>
          </w:tcPr>
          <w:p>
            <w:r>
              <w:t>Wu, Guo-Cheng</w:t>
            </w:r>
            <w:r>
              <w:t xml:space="preserve"> Baleanu, Dumitru</w:t>
            </w:r>
            <w:r>
              <w:t xml:space="preserve"> Zeng, Sheng-Da</w:t>
            </w:r>
            <w:r>
              <w:t xml:space="preserve"> Deng, Zhen-Guo</w:t>
            </w:r>
          </w:p>
        </w:tc>
        <w:tc>
          <w:tcPr>
            <w:tcW w:type="dxa" w:w="1728"/>
          </w:tcPr>
          <w:p>
            <w:r>
              <w:t>NONLINEAR DYNAMICS</w:t>
            </w:r>
          </w:p>
        </w:tc>
        <w:tc>
          <w:tcPr>
            <w:tcW w:type="dxa" w:w="1728"/>
          </w:tcPr>
          <w:p>
            <w:r>
              <w:t>APR 2015</w:t>
            </w:r>
          </w:p>
        </w:tc>
      </w:tr>
      <w:tr>
        <w:tc>
          <w:tcPr>
            <w:tcW w:type="dxa" w:w="1728"/>
          </w:tcPr>
          <w:p>
            <w:r>
              <w:t>190</w:t>
            </w:r>
          </w:p>
        </w:tc>
        <w:tc>
          <w:tcPr>
            <w:tcW w:type="dxa" w:w="1728"/>
          </w:tcPr>
          <w:p>
            <w:r>
              <w:t>Numerical simulation for two-dimensional variable-order fractional nonlinear cable equation</w:t>
            </w:r>
          </w:p>
        </w:tc>
        <w:tc>
          <w:tcPr>
            <w:tcW w:type="dxa" w:w="1728"/>
          </w:tcPr>
          <w:p>
            <w:r>
              <w:t>Bhrawy, A. H.</w:t>
            </w:r>
            <w:r>
              <w:t xml:space="preserve"> Zaky, M. A.</w:t>
            </w:r>
          </w:p>
        </w:tc>
        <w:tc>
          <w:tcPr>
            <w:tcW w:type="dxa" w:w="1728"/>
          </w:tcPr>
          <w:p>
            <w:r>
              <w:t>NONLINEAR DYNAMICS</w:t>
            </w:r>
          </w:p>
        </w:tc>
        <w:tc>
          <w:tcPr>
            <w:tcW w:type="dxa" w:w="1728"/>
          </w:tcPr>
          <w:p>
            <w:r>
              <w:t>APR 2015</w:t>
            </w:r>
          </w:p>
        </w:tc>
      </w:tr>
      <w:tr>
        <w:tc>
          <w:tcPr>
            <w:tcW w:type="dxa" w:w="1728"/>
          </w:tcPr>
          <w:p>
            <w:r>
              <w:t>191</w:t>
            </w:r>
          </w:p>
        </w:tc>
        <w:tc>
          <w:tcPr>
            <w:tcW w:type="dxa" w:w="1728"/>
          </w:tcPr>
          <w:p>
            <w:r>
              <w:t>Numerical simulation of anomalous infiltration in porous media</w:t>
            </w:r>
          </w:p>
        </w:tc>
        <w:tc>
          <w:tcPr>
            <w:tcW w:type="dxa" w:w="1728"/>
          </w:tcPr>
          <w:p>
            <w:r>
              <w:t>Shen, S.</w:t>
            </w:r>
            <w:r>
              <w:t xml:space="preserve"> Liu, F.</w:t>
            </w:r>
            <w:r>
              <w:t xml:space="preserve"> Liu, Q.</w:t>
            </w:r>
            <w:r>
              <w:t xml:space="preserve"> Anh, V.</w:t>
            </w:r>
          </w:p>
        </w:tc>
        <w:tc>
          <w:tcPr>
            <w:tcW w:type="dxa" w:w="1728"/>
          </w:tcPr>
          <w:p>
            <w:r>
              <w:t>NUMERICAL ALGORITHMS</w:t>
            </w:r>
          </w:p>
        </w:tc>
        <w:tc>
          <w:tcPr>
            <w:tcW w:type="dxa" w:w="1728"/>
          </w:tcPr>
          <w:p>
            <w:r>
              <w:t>MAR 2015</w:t>
            </w:r>
          </w:p>
        </w:tc>
      </w:tr>
      <w:tr>
        <w:tc>
          <w:tcPr>
            <w:tcW w:type="dxa" w:w="1728"/>
          </w:tcPr>
          <w:p>
            <w:r>
              <w:t>192</w:t>
            </w:r>
          </w:p>
        </w:tc>
        <w:tc>
          <w:tcPr>
            <w:tcW w:type="dxa" w:w="1728"/>
          </w:tcPr>
          <w:p>
            <w:r>
              <w:t>Variable-order fuzzy fractional PID controller</w:t>
            </w:r>
          </w:p>
        </w:tc>
        <w:tc>
          <w:tcPr>
            <w:tcW w:type="dxa" w:w="1728"/>
          </w:tcPr>
          <w:p>
            <w:r>
              <w:t>Liu, Lu</w:t>
            </w:r>
            <w:r>
              <w:t xml:space="preserve"> Pan, Feng</w:t>
            </w:r>
            <w:r>
              <w:t xml:space="preserve"> Xue, Dingyu</w:t>
            </w:r>
          </w:p>
        </w:tc>
        <w:tc>
          <w:tcPr>
            <w:tcW w:type="dxa" w:w="1728"/>
          </w:tcPr>
          <w:p>
            <w:r>
              <w:t>ISA TRANSACTIONS</w:t>
            </w:r>
          </w:p>
        </w:tc>
        <w:tc>
          <w:tcPr>
            <w:tcW w:type="dxa" w:w="1728"/>
          </w:tcPr>
          <w:p>
            <w:r>
              <w:t>MAR 2015</w:t>
            </w:r>
          </w:p>
        </w:tc>
      </w:tr>
      <w:tr>
        <w:tc>
          <w:tcPr>
            <w:tcW w:type="dxa" w:w="1728"/>
          </w:tcPr>
          <w:p>
            <w:r>
              <w:t>193</w:t>
            </w:r>
          </w:p>
        </w:tc>
        <w:tc>
          <w:tcPr>
            <w:tcW w:type="dxa" w:w="1728"/>
          </w:tcPr>
          <w:p>
            <w:r>
              <w:t>Fractional Differential Phenomenological Modeling for Diffusion and Dissipation Behaviors of Complex Media</w:t>
            </w:r>
          </w:p>
        </w:tc>
        <w:tc>
          <w:tcPr>
            <w:tcW w:type="dxa" w:w="1728"/>
          </w:tcPr>
          <w:p>
            <w:r>
              <w:t>Pang Guofei</w:t>
            </w:r>
            <w:r>
              <w:rPr>
                <w:color w:val="FF0000"/>
              </w:rPr>
              <w:t xml:space="preserve"> Chen Wen</w:t>
            </w:r>
            <w:r>
              <w:t xml:space="preserve"> Zhang Xiaodi</w:t>
            </w:r>
            <w:r>
              <w:rPr>
                <w:color w:val="FF0000"/>
              </w:rPr>
              <w:t xml:space="preserve"> Sun Hongguang</w:t>
            </w:r>
          </w:p>
        </w:tc>
        <w:tc>
          <w:tcPr>
            <w:tcW w:type="dxa" w:w="1728"/>
          </w:tcPr>
          <w:p>
            <w:r>
              <w:t>Applied Mathematics and Mechanics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</w:tr>
      <w:tr>
        <w:tc>
          <w:tcPr>
            <w:tcW w:type="dxa" w:w="1728"/>
          </w:tcPr>
          <w:p>
            <w:r>
              <w:t>194</w:t>
            </w:r>
          </w:p>
        </w:tc>
        <w:tc>
          <w:tcPr>
            <w:tcW w:type="dxa" w:w="1728"/>
          </w:tcPr>
          <w:p>
            <w:r>
              <w:t>Anomalous diffusion: fractional derivative equation models and applications in environmental flows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Sun Hongguang</w:t>
            </w:r>
            <w:r>
              <w:t xml:space="preserve"> Chang Ailian</w:t>
            </w:r>
            <w:r>
              <w:rPr>
                <w:color w:val="FF0000"/>
              </w:rPr>
              <w:t xml:space="preserve"> Chen Wen</w:t>
            </w:r>
            <w:r>
              <w:t xml:space="preserve"> Zhang Yong</w:t>
            </w:r>
          </w:p>
        </w:tc>
        <w:tc>
          <w:tcPr>
            <w:tcW w:type="dxa" w:w="1728"/>
          </w:tcPr>
          <w:p>
            <w:r>
              <w:t>Scientia Sinica Physica, Mechanica &amp; Astronomica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</w:tr>
      <w:tr>
        <w:tc>
          <w:tcPr>
            <w:tcW w:type="dxa" w:w="1728"/>
          </w:tcPr>
          <w:p>
            <w:r>
              <w:t>195</w:t>
            </w:r>
          </w:p>
        </w:tc>
        <w:tc>
          <w:tcPr>
            <w:tcW w:type="dxa" w:w="1728"/>
          </w:tcPr>
          <w:p>
            <w:r>
              <w:t>NUMERICAL SIMULATION OF TIME VARIABLE FRACTIONAL ORDER MOBILE-IMMOBILE ADVECTION-DISPERSION MODEL</w:t>
            </w:r>
          </w:p>
        </w:tc>
        <w:tc>
          <w:tcPr>
            <w:tcW w:type="dxa" w:w="1728"/>
          </w:tcPr>
          <w:p>
            <w:r>
              <w:t>Abdelkawy, M. A.</w:t>
            </w:r>
            <w:r>
              <w:t xml:space="preserve"> Zaky, M. A.</w:t>
            </w:r>
            <w:r>
              <w:t xml:space="preserve"> Bhrawy, A. H.</w:t>
            </w:r>
            <w:r>
              <w:t xml:space="preserve"> Baleanu, D.</w:t>
            </w:r>
          </w:p>
        </w:tc>
        <w:tc>
          <w:tcPr>
            <w:tcW w:type="dxa" w:w="1728"/>
          </w:tcPr>
          <w:p>
            <w:r>
              <w:t>ROMANIAN REPORTS IN PHYSICS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</w:tr>
      <w:tr>
        <w:tc>
          <w:tcPr>
            <w:tcW w:type="dxa" w:w="1728"/>
          </w:tcPr>
          <w:p>
            <w:r>
              <w:t>196</w:t>
            </w:r>
          </w:p>
        </w:tc>
        <w:tc>
          <w:tcPr>
            <w:tcW w:type="dxa" w:w="1728"/>
          </w:tcPr>
          <w:p>
            <w:r>
              <w:t>Computational Challenge of Fractional Differential Equations and the Potential Solutions: A Survey</w:t>
            </w:r>
          </w:p>
        </w:tc>
        <w:tc>
          <w:tcPr>
            <w:tcW w:type="dxa" w:w="1728"/>
          </w:tcPr>
          <w:p>
            <w:r>
              <w:t>Gong, Chunye</w:t>
            </w:r>
            <w:r>
              <w:t xml:space="preserve"> Bao, Weimin</w:t>
            </w:r>
            <w:r>
              <w:t xml:space="preserve"> Tang, Guojian</w:t>
            </w:r>
            <w:r>
              <w:t xml:space="preserve"> Jiang, Yuewen</w:t>
            </w:r>
            <w:r>
              <w:t xml:space="preserve"> Liu, Jie</w:t>
            </w:r>
          </w:p>
        </w:tc>
        <w:tc>
          <w:tcPr>
            <w:tcW w:type="dxa" w:w="1728"/>
          </w:tcPr>
          <w:p>
            <w:r>
              <w:t>MATHEMATICAL PROBLEMS IN ENGINEERING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</w:tr>
      <w:tr>
        <w:tc>
          <w:tcPr>
            <w:tcW w:type="dxa" w:w="1728"/>
          </w:tcPr>
          <w:p>
            <w:r>
              <w:t>197</w:t>
            </w:r>
          </w:p>
        </w:tc>
        <w:tc>
          <w:tcPr>
            <w:tcW w:type="dxa" w:w="1728"/>
          </w:tcPr>
          <w:p>
            <w:r>
              <w:t>Exact solutions of a modified fractional diffusion equation in the finite and semi-infinite domains</w:t>
            </w:r>
          </w:p>
        </w:tc>
        <w:tc>
          <w:tcPr>
            <w:tcW w:type="dxa" w:w="1728"/>
          </w:tcPr>
          <w:p>
            <w:r>
              <w:t>Gang, Guo</w:t>
            </w:r>
            <w:r>
              <w:t xml:space="preserve"> Kun, Li</w:t>
            </w:r>
            <w:r>
              <w:t xml:space="preserve"> Wang Yuhui</w:t>
            </w:r>
          </w:p>
        </w:tc>
        <w:tc>
          <w:tcPr>
            <w:tcW w:type="dxa" w:w="1728"/>
          </w:tcPr>
          <w:p>
            <w:r>
              <w:t>PHYSICA A-STATISTICAL MECHANICS AND ITS APPLICATIONS</w:t>
            </w:r>
          </w:p>
        </w:tc>
        <w:tc>
          <w:tcPr>
            <w:tcW w:type="dxa" w:w="1728"/>
          </w:tcPr>
          <w:p>
            <w:r>
              <w:t>JAN 1 2015</w:t>
            </w:r>
          </w:p>
        </w:tc>
      </w:tr>
      <w:tr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Stability and Convergence of Modified Du Fort-Frankel Schemes for Solving Time-Fractional Subdiffusion Equations</w:t>
            </w:r>
          </w:p>
        </w:tc>
        <w:tc>
          <w:tcPr>
            <w:tcW w:type="dxa" w:w="1728"/>
          </w:tcPr>
          <w:p>
            <w:r>
              <w:t>Liao, Hong-lin</w:t>
            </w:r>
            <w:r>
              <w:t xml:space="preserve"> Zhang, Ya-nan</w:t>
            </w:r>
            <w:r>
              <w:t xml:space="preserve"> Zhao, Ying</w:t>
            </w:r>
            <w:r>
              <w:t xml:space="preserve"> Shi, Han-sheng</w:t>
            </w:r>
          </w:p>
        </w:tc>
        <w:tc>
          <w:tcPr>
            <w:tcW w:type="dxa" w:w="1728"/>
          </w:tcPr>
          <w:p>
            <w:r>
              <w:t>JOURNAL OF SCIENTIFIC COMPUTING</w:t>
            </w:r>
          </w:p>
        </w:tc>
        <w:tc>
          <w:tcPr>
            <w:tcW w:type="dxa" w:w="1728"/>
          </w:tcPr>
          <w:p>
            <w:r>
              <w:t>DEC 2014</w:t>
            </w:r>
          </w:p>
        </w:tc>
      </w:tr>
      <w:tr>
        <w:tc>
          <w:tcPr>
            <w:tcW w:type="dxa" w:w="1728"/>
          </w:tcPr>
          <w:p>
            <w:r>
              <w:t>199</w:t>
            </w:r>
          </w:p>
        </w:tc>
        <w:tc>
          <w:tcPr>
            <w:tcW w:type="dxa" w:w="1728"/>
          </w:tcPr>
          <w:p>
            <w:r>
              <w:t>A graphic stability criterion for non-commensurate fractional-order time-delay systems</w:t>
            </w:r>
          </w:p>
        </w:tc>
        <w:tc>
          <w:tcPr>
            <w:tcW w:type="dxa" w:w="1728"/>
          </w:tcPr>
          <w:p>
            <w:r>
              <w:t>Gao, Zhe</w:t>
            </w:r>
          </w:p>
        </w:tc>
        <w:tc>
          <w:tcPr>
            <w:tcW w:type="dxa" w:w="1728"/>
          </w:tcPr>
          <w:p>
            <w:r>
              <w:t>NONLINEAR DYNAMICS</w:t>
            </w:r>
          </w:p>
        </w:tc>
        <w:tc>
          <w:tcPr>
            <w:tcW w:type="dxa" w:w="1728"/>
          </w:tcPr>
          <w:p>
            <w:r>
              <w:t>NOV 2014</w:t>
            </w:r>
          </w:p>
        </w:tc>
      </w:tr>
      <w:tr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Numerical analysis of a new space-time variable fractional order advection-dispersion equation</w:t>
            </w:r>
          </w:p>
        </w:tc>
        <w:tc>
          <w:tcPr>
            <w:tcW w:type="dxa" w:w="1728"/>
          </w:tcPr>
          <w:p>
            <w:r>
              <w:t>Zhang, H.</w:t>
            </w:r>
            <w:r>
              <w:t xml:space="preserve"> Liu, F.</w:t>
            </w:r>
            <w:r>
              <w:t xml:space="preserve"> Zhuang, P.</w:t>
            </w:r>
            <w:r>
              <w:t xml:space="preserve"> Turner, I.</w:t>
            </w:r>
            <w:r>
              <w:t xml:space="preserve"> Anh, V.</w:t>
            </w:r>
          </w:p>
        </w:tc>
        <w:tc>
          <w:tcPr>
            <w:tcW w:type="dxa" w:w="1728"/>
          </w:tcPr>
          <w:p>
            <w:r>
              <w:t>APPLIED MATHEMATICS AND COMPUTATION</w:t>
            </w:r>
          </w:p>
        </w:tc>
        <w:tc>
          <w:tcPr>
            <w:tcW w:type="dxa" w:w="1728"/>
          </w:tcPr>
          <w:p>
            <w:r>
              <w:t>SEP 1 2014</w:t>
            </w:r>
          </w:p>
        </w:tc>
      </w:tr>
      <w:tr>
        <w:tc>
          <w:tcPr>
            <w:tcW w:type="dxa" w:w="1728"/>
          </w:tcPr>
          <w:p>
            <w:r>
              <w:t>201</w:t>
            </w:r>
          </w:p>
        </w:tc>
        <w:tc>
          <w:tcPr>
            <w:tcW w:type="dxa" w:w="1728"/>
          </w:tcPr>
          <w:p>
            <w:r>
              <w:t>Efficient numerical schemes for fractional sub-diffusion equation with the spatially variable coefficient</w:t>
            </w:r>
          </w:p>
        </w:tc>
        <w:tc>
          <w:tcPr>
            <w:tcW w:type="dxa" w:w="1728"/>
          </w:tcPr>
          <w:p>
            <w:r>
              <w:t>Zhao, Xuan</w:t>
            </w:r>
            <w:r>
              <w:t xml:space="preserve"> Xu, Qinwu</w:t>
            </w:r>
          </w:p>
        </w:tc>
        <w:tc>
          <w:tcPr>
            <w:tcW w:type="dxa" w:w="1728"/>
          </w:tcPr>
          <w:p>
            <w:r>
              <w:t>APPLIED MATHEMATICAL MODELLING</w:t>
            </w:r>
          </w:p>
        </w:tc>
        <w:tc>
          <w:tcPr>
            <w:tcW w:type="dxa" w:w="1728"/>
          </w:tcPr>
          <w:p>
            <w:r>
              <w:t>AUG 1 2014</w:t>
            </w:r>
          </w:p>
        </w:tc>
      </w:tr>
      <w:tr>
        <w:tc>
          <w:tcPr>
            <w:tcW w:type="dxa" w:w="1728"/>
          </w:tcPr>
          <w:p>
            <w:r>
              <w:t>202</w:t>
            </w:r>
          </w:p>
        </w:tc>
        <w:tc>
          <w:tcPr>
            <w:tcW w:type="dxa" w:w="1728"/>
          </w:tcPr>
          <w:p>
            <w:r>
              <w:t>Numerical solution for the variable order linear cable equation with Bernstein polynomials</w:t>
            </w:r>
          </w:p>
        </w:tc>
        <w:tc>
          <w:tcPr>
            <w:tcW w:type="dxa" w:w="1728"/>
          </w:tcPr>
          <w:p>
            <w:r>
              <w:t>Chen, Yiming</w:t>
            </w:r>
            <w:r>
              <w:t xml:space="preserve"> Liu, Liqing</w:t>
            </w:r>
            <w:r>
              <w:t xml:space="preserve"> Li, Baofeng</w:t>
            </w:r>
            <w:r>
              <w:t xml:space="preserve"> Sun, Yannan</w:t>
            </w:r>
          </w:p>
        </w:tc>
        <w:tc>
          <w:tcPr>
            <w:tcW w:type="dxa" w:w="1728"/>
          </w:tcPr>
          <w:p>
            <w:r>
              <w:t>APPLIED MATHEMATICS AND COMPUTATION</w:t>
            </w:r>
          </w:p>
        </w:tc>
        <w:tc>
          <w:tcPr>
            <w:tcW w:type="dxa" w:w="1728"/>
          </w:tcPr>
          <w:p>
            <w:r>
              <w:t>JUL 1 2014</w:t>
            </w:r>
          </w:p>
        </w:tc>
      </w:tr>
      <w:tr>
        <w:tc>
          <w:tcPr>
            <w:tcW w:type="dxa" w:w="1728"/>
          </w:tcPr>
          <w:p>
            <w:r>
              <w:t>203</w:t>
            </w:r>
          </w:p>
        </w:tc>
        <w:tc>
          <w:tcPr>
            <w:tcW w:type="dxa" w:w="1728"/>
          </w:tcPr>
          <w:p>
            <w:r>
              <w:t>Synchronization of incommensurate non-identical fractional order chaotic systems using active control</w:t>
            </w:r>
          </w:p>
        </w:tc>
        <w:tc>
          <w:tcPr>
            <w:tcW w:type="dxa" w:w="1728"/>
          </w:tcPr>
          <w:p>
            <w:r>
              <w:t>Bhalekar, S.</w:t>
            </w:r>
          </w:p>
        </w:tc>
        <w:tc>
          <w:tcPr>
            <w:tcW w:type="dxa" w:w="1728"/>
          </w:tcPr>
          <w:p>
            <w:r>
              <w:t>EUROPEAN PHYSICAL JOURNAL-SPECIAL TOPICS</w:t>
            </w:r>
          </w:p>
        </w:tc>
        <w:tc>
          <w:tcPr>
            <w:tcW w:type="dxa" w:w="1728"/>
          </w:tcPr>
          <w:p>
            <w:r>
              <w:t>JUN 2014</w:t>
            </w:r>
          </w:p>
        </w:tc>
      </w:tr>
      <w:tr>
        <w:tc>
          <w:tcPr>
            <w:tcW w:type="dxa" w:w="1728"/>
          </w:tcPr>
          <w:p>
            <w:r>
              <w:t>204</w:t>
            </w:r>
          </w:p>
        </w:tc>
        <w:tc>
          <w:tcPr>
            <w:tcW w:type="dxa" w:w="1728"/>
          </w:tcPr>
          <w:p>
            <w:r>
              <w:t>Dynamics of fractional-order sinusoidally forced simplified Lorenz system and its synchronization</w:t>
            </w:r>
          </w:p>
        </w:tc>
        <w:tc>
          <w:tcPr>
            <w:tcW w:type="dxa" w:w="1728"/>
          </w:tcPr>
          <w:p>
            <w:r>
              <w:t>Wang, Yan</w:t>
            </w:r>
            <w:r>
              <w:t xml:space="preserve"> Sun, Kehui</w:t>
            </w:r>
            <w:r>
              <w:t xml:space="preserve"> He, Shaobo</w:t>
            </w:r>
            <w:r>
              <w:t xml:space="preserve"> Wang, Huihai</w:t>
            </w:r>
          </w:p>
        </w:tc>
        <w:tc>
          <w:tcPr>
            <w:tcW w:type="dxa" w:w="1728"/>
          </w:tcPr>
          <w:p>
            <w:r>
              <w:t>EUROPEAN PHYSICAL JOURNAL-SPECIAL TOPICS</w:t>
            </w:r>
          </w:p>
        </w:tc>
        <w:tc>
          <w:tcPr>
            <w:tcW w:type="dxa" w:w="1728"/>
          </w:tcPr>
          <w:p>
            <w:r>
              <w:t>JUN 2014</w:t>
            </w:r>
          </w:p>
        </w:tc>
      </w:tr>
      <w:tr>
        <w:tc>
          <w:tcPr>
            <w:tcW w:type="dxa" w:w="1728"/>
          </w:tcPr>
          <w:p>
            <w:r>
              <w:t>205</w:t>
            </w:r>
          </w:p>
        </w:tc>
        <w:tc>
          <w:tcPr>
            <w:tcW w:type="dxa" w:w="1728"/>
          </w:tcPr>
          <w:p>
            <w:r>
              <w:t>Adaptive gain-order fractional control for network-based applications</w:t>
            </w:r>
          </w:p>
        </w:tc>
        <w:tc>
          <w:tcPr>
            <w:tcW w:type="dxa" w:w="1728"/>
          </w:tcPr>
          <w:p>
            <w:r>
              <w:t>Tejado, Ines</w:t>
            </w:r>
            <w:r>
              <w:t xml:space="preserve"> Hassan HosseinNia, S.</w:t>
            </w:r>
            <w:r>
              <w:t xml:space="preserve"> Vinagre, Blas M.</w:t>
            </w:r>
          </w:p>
        </w:tc>
        <w:tc>
          <w:tcPr>
            <w:tcW w:type="dxa" w:w="1728"/>
          </w:tcPr>
          <w:p>
            <w:r>
              <w:t>FRACTIONAL CALCULUS AND APPLIED ANALYSIS</w:t>
            </w:r>
          </w:p>
        </w:tc>
        <w:tc>
          <w:tcPr>
            <w:tcW w:type="dxa" w:w="1728"/>
          </w:tcPr>
          <w:p>
            <w:r>
              <w:t>JUN 2014</w:t>
            </w:r>
          </w:p>
        </w:tc>
      </w:tr>
      <w:tr>
        <w:tc>
          <w:tcPr>
            <w:tcW w:type="dxa" w:w="1728"/>
          </w:tcPr>
          <w:p>
            <w:r>
              <w:t>206</w:t>
            </w:r>
          </w:p>
        </w:tc>
        <w:tc>
          <w:tcPr>
            <w:tcW w:type="dxa" w:w="1728"/>
          </w:tcPr>
          <w:p>
            <w:r>
              <w:t>Use of a variable-index fractional-derivative model to capture transient dispersion in heterogeneous media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Sun, HongGuang</w:t>
            </w:r>
            <w:r>
              <w:t xml:space="preserve"> Zhang, Yong</w:t>
            </w:r>
            <w:r>
              <w:rPr>
                <w:color w:val="FF0000"/>
              </w:rPr>
              <w:t xml:space="preserve"> Chen, Wen</w:t>
            </w:r>
            <w:r>
              <w:t xml:space="preserve"> Reeves, Donald M.</w:t>
            </w:r>
          </w:p>
        </w:tc>
        <w:tc>
          <w:tcPr>
            <w:tcW w:type="dxa" w:w="1728"/>
          </w:tcPr>
          <w:p>
            <w:r>
              <w:t>JOURNAL OF CONTAMINANT HYDROLOGY</w:t>
            </w:r>
          </w:p>
        </w:tc>
        <w:tc>
          <w:tcPr>
            <w:tcW w:type="dxa" w:w="1728"/>
          </w:tcPr>
          <w:p>
            <w:r>
              <w:t>FEB 2014</w:t>
            </w:r>
          </w:p>
        </w:tc>
      </w:tr>
      <w:tr>
        <w:tc>
          <w:tcPr>
            <w:tcW w:type="dxa" w:w="1728"/>
          </w:tcPr>
          <w:p>
            <w:r>
              <w:t>207</w:t>
            </w:r>
          </w:p>
        </w:tc>
        <w:tc>
          <w:tcPr>
            <w:tcW w:type="dxa" w:w="1728"/>
          </w:tcPr>
          <w:p>
            <w:r>
              <w:t>Discrete Approximation Methods for Linear Fractional-order Systems: A Comparative Study</w:t>
            </w:r>
          </w:p>
        </w:tc>
        <w:tc>
          <w:tcPr>
            <w:tcW w:type="dxa" w:w="1728"/>
          </w:tcPr>
          <w:p>
            <w:r>
              <w:t>Tare, Arti V.</w:t>
            </w:r>
            <w:r>
              <w:t xml:space="preserve"> Joshi, Mandar M.</w:t>
            </w:r>
            <w:r>
              <w:t xml:space="preserve"> Vyawahare, Vishwesh A.</w:t>
            </w:r>
          </w:p>
        </w:tc>
        <w:tc>
          <w:tcPr>
            <w:tcW w:type="dxa" w:w="1728"/>
          </w:tcPr>
          <w:p>
            <w:r>
              <w:t>2014 INTERNATIONAL CONFERENCE ON CIRCUITS, SYSTEMS, COMMUNICATION AND INFORMATION TECHNOLOGY APPLICATIONS (CSCITA)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</w:tr>
      <w:tr>
        <w:tc>
          <w:tcPr>
            <w:tcW w:type="dxa" w:w="1728"/>
          </w:tcPr>
          <w:p>
            <w:r>
              <w:t>208</w:t>
            </w:r>
          </w:p>
        </w:tc>
        <w:tc>
          <w:tcPr>
            <w:tcW w:type="dxa" w:w="1728"/>
          </w:tcPr>
          <w:p>
            <w:r>
              <w:t>On the Generalized Mass Transport Equation to the Concept of Variable Fractional Derivative</w:t>
            </w:r>
          </w:p>
        </w:tc>
        <w:tc>
          <w:tcPr>
            <w:tcW w:type="dxa" w:w="1728"/>
          </w:tcPr>
          <w:p>
            <w:r>
              <w:t>Atangana, Abdon</w:t>
            </w:r>
            <w:r>
              <w:t xml:space="preserve"> Kilicman, Adem</w:t>
            </w:r>
          </w:p>
        </w:tc>
        <w:tc>
          <w:tcPr>
            <w:tcW w:type="dxa" w:w="1728"/>
          </w:tcPr>
          <w:p>
            <w:r>
              <w:t>MATHEMATICAL PROBLEMS IN ENGINEERING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</w:tr>
      <w:tr>
        <w:tc>
          <w:tcPr>
            <w:tcW w:type="dxa" w:w="1728"/>
          </w:tcPr>
          <w:p>
            <w:r>
              <w:t>209</w:t>
            </w:r>
          </w:p>
        </w:tc>
        <w:tc>
          <w:tcPr>
            <w:tcW w:type="dxa" w:w="1728"/>
          </w:tcPr>
          <w:p>
            <w:r>
              <w:t>Palm Print Edge Extraction Using Fractional Differential Algorithm</w:t>
            </w:r>
          </w:p>
        </w:tc>
        <w:tc>
          <w:tcPr>
            <w:tcW w:type="dxa" w:w="1728"/>
          </w:tcPr>
          <w:p>
            <w:r>
              <w:t>Chi, Chunmei</w:t>
            </w:r>
            <w:r>
              <w:t xml:space="preserve"> Gao, Feng</w:t>
            </w:r>
          </w:p>
        </w:tc>
        <w:tc>
          <w:tcPr>
            <w:tcW w:type="dxa" w:w="1728"/>
          </w:tcPr>
          <w:p>
            <w:r>
              <w:t>JOURNAL OF APPLIED MATHEMATICS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</w:tr>
      <w:tr>
        <w:tc>
          <w:tcPr>
            <w:tcW w:type="dxa" w:w="1728"/>
          </w:tcPr>
          <w:p>
            <w:r>
              <w:t>210</w:t>
            </w:r>
          </w:p>
        </w:tc>
        <w:tc>
          <w:tcPr>
            <w:tcW w:type="dxa" w:w="1728"/>
          </w:tcPr>
          <w:p>
            <w:r>
              <w:t>Hopf Bifurcations of a Stochastic Fractional-Order Van der Pol System</w:t>
            </w:r>
          </w:p>
        </w:tc>
        <w:tc>
          <w:tcPr>
            <w:tcW w:type="dxa" w:w="1728"/>
          </w:tcPr>
          <w:p>
            <w:r>
              <w:t>Liu, Xiaojun</w:t>
            </w:r>
            <w:r>
              <w:t xml:space="preserve"> Hong, Ling</w:t>
            </w:r>
            <w:r>
              <w:t xml:space="preserve"> Yang, Lixin</w:t>
            </w:r>
          </w:p>
        </w:tc>
        <w:tc>
          <w:tcPr>
            <w:tcW w:type="dxa" w:w="1728"/>
          </w:tcPr>
          <w:p>
            <w:r>
              <w:t>ABSTRACT AND APPLIED ANALYSIS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</w:tr>
      <w:tr>
        <w:tc>
          <w:tcPr>
            <w:tcW w:type="dxa" w:w="1728"/>
          </w:tcPr>
          <w:p>
            <w:r>
              <w:t>211</w:t>
            </w:r>
          </w:p>
        </w:tc>
        <w:tc>
          <w:tcPr>
            <w:tcW w:type="dxa" w:w="1728"/>
          </w:tcPr>
          <w:p>
            <w:r>
              <w:t>Numerical Solution for the Variable Order Time Fractional Diffusion Equation with Bernstein Polynomials</w:t>
            </w:r>
          </w:p>
        </w:tc>
        <w:tc>
          <w:tcPr>
            <w:tcW w:type="dxa" w:w="1728"/>
          </w:tcPr>
          <w:p>
            <w:r>
              <w:t>Chen, Yiming</w:t>
            </w:r>
            <w:r>
              <w:t xml:space="preserve"> Liu, Liqing</w:t>
            </w:r>
            <w:r>
              <w:t xml:space="preserve"> Li, Xuan</w:t>
            </w:r>
            <w:r>
              <w:t xml:space="preserve"> Sun, Yannan</w:t>
            </w:r>
          </w:p>
        </w:tc>
        <w:tc>
          <w:tcPr>
            <w:tcW w:type="dxa" w:w="1728"/>
          </w:tcPr>
          <w:p>
            <w:r>
              <w:t>CMES-COMPUTER MODELING IN ENGINEERING &amp; SCIENCES</w:t>
            </w:r>
          </w:p>
        </w:tc>
        <w:tc>
          <w:tcPr>
            <w:tcW w:type="dxa" w:w="1728"/>
          </w:tcPr>
          <w:p>
            <w:r>
              <w:t>JAN 2014</w:t>
            </w:r>
          </w:p>
        </w:tc>
      </w:tr>
      <w:tr>
        <w:tc>
          <w:tcPr>
            <w:tcW w:type="dxa" w:w="1728"/>
          </w:tcPr>
          <w:p>
            <w:r>
              <w:t>212</w:t>
            </w:r>
          </w:p>
        </w:tc>
        <w:tc>
          <w:tcPr>
            <w:tcW w:type="dxa" w:w="1728"/>
          </w:tcPr>
          <w:p>
            <w:r>
              <w:t>Determination of Coefficients of High-Order Schemes for Riemann-Liouville Derivative</w:t>
            </w:r>
          </w:p>
        </w:tc>
        <w:tc>
          <w:tcPr>
            <w:tcW w:type="dxa" w:w="1728"/>
          </w:tcPr>
          <w:p>
            <w:r>
              <w:t>Wu, Rifang</w:t>
            </w:r>
            <w:r>
              <w:t xml:space="preserve"> Ding, Hengfei</w:t>
            </w:r>
            <w:r>
              <w:t xml:space="preserve"> Li, Changpin</w:t>
            </w:r>
          </w:p>
        </w:tc>
        <w:tc>
          <w:tcPr>
            <w:tcW w:type="dxa" w:w="1728"/>
          </w:tcPr>
          <w:p>
            <w:r>
              <w:t>SCIENTIFIC WORLD JOURNAL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</w:tr>
      <w:tr>
        <w:tc>
          <w:tcPr>
            <w:tcW w:type="dxa" w:w="1728"/>
          </w:tcPr>
          <w:p>
            <w:r>
              <w:t>213</w:t>
            </w:r>
          </w:p>
        </w:tc>
        <w:tc>
          <w:tcPr>
            <w:tcW w:type="dxa" w:w="1728"/>
          </w:tcPr>
          <w:p>
            <w:r>
              <w:t>Complete Parametric Identification of Fractional Order Hammerstein Systems</w:t>
            </w:r>
          </w:p>
        </w:tc>
        <w:tc>
          <w:tcPr>
            <w:tcW w:type="dxa" w:w="1728"/>
          </w:tcPr>
          <w:p>
            <w:r>
              <w:t>Zhao, Yang</w:t>
            </w:r>
            <w:r>
              <w:t xml:space="preserve"> Li, Yan</w:t>
            </w:r>
            <w:r>
              <w:rPr>
                <w:color w:val="FF0000"/>
              </w:rPr>
              <w:t xml:space="preserve"> Chen, YangQuan</w:t>
            </w:r>
          </w:p>
        </w:tc>
        <w:tc>
          <w:tcPr>
            <w:tcW w:type="dxa" w:w="1728"/>
          </w:tcPr>
          <w:p>
            <w:r>
              <w:t>2014 INTERNATIONAL CONFERENCE ON FRACTIONAL DIFFERENTIATION AND ITS APPLICATIONS (ICFDA)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</w:tr>
      <w:tr>
        <w:tc>
          <w:tcPr>
            <w:tcW w:type="dxa" w:w="1728"/>
          </w:tcPr>
          <w:p>
            <w:r>
              <w:t>214</w:t>
            </w:r>
          </w:p>
        </w:tc>
        <w:tc>
          <w:tcPr>
            <w:tcW w:type="dxa" w:w="1728"/>
          </w:tcPr>
          <w:p>
            <w:r>
              <w:t>Stabilization and passification of distributed-order fractional linear systems using methods of preservation</w:t>
            </w:r>
          </w:p>
        </w:tc>
        <w:tc>
          <w:tcPr>
            <w:tcW w:type="dxa" w:w="1728"/>
          </w:tcPr>
          <w:p>
            <w:r>
              <w:t>Fernandez-Anaya, Guillermo</w:t>
            </w:r>
            <w:r>
              <w:t xml:space="preserve"> Flores-Godoy, Jose-Job</w:t>
            </w:r>
            <w:r>
              <w:t xml:space="preserve"> Lugo-Penaloza, Armando-Fabian</w:t>
            </w:r>
            <w:r>
              <w:t xml:space="preserve"> Munoz-Vega, Rodrigo</w:t>
            </w:r>
          </w:p>
        </w:tc>
        <w:tc>
          <w:tcPr>
            <w:tcW w:type="dxa" w:w="1728"/>
          </w:tcPr>
          <w:p>
            <w:r>
              <w:t>JOURNAL OF THE FRANKLIN INSTITUTE-ENGINEERING AND APPLIED MATHEMATICS</w:t>
            </w:r>
          </w:p>
        </w:tc>
        <w:tc>
          <w:tcPr>
            <w:tcW w:type="dxa" w:w="1728"/>
          </w:tcPr>
          <w:p>
            <w:r>
              <w:t>DEC 2013</w:t>
            </w:r>
          </w:p>
        </w:tc>
      </w:tr>
      <w:tr>
        <w:tc>
          <w:tcPr>
            <w:tcW w:type="dxa" w:w="1728"/>
          </w:tcPr>
          <w:p>
            <w:r>
              <w:t>215</w:t>
            </w:r>
          </w:p>
        </w:tc>
        <w:tc>
          <w:tcPr>
            <w:tcW w:type="dxa" w:w="1728"/>
          </w:tcPr>
          <w:p>
            <w:r>
              <w:t>Existence result of solutions to differential equations of variable-order with nonlinear boundary value conditions</w:t>
            </w:r>
          </w:p>
        </w:tc>
        <w:tc>
          <w:tcPr>
            <w:tcW w:type="dxa" w:w="1728"/>
          </w:tcPr>
          <w:p>
            <w:r>
              <w:t>Zhang, Shuqin</w:t>
            </w:r>
          </w:p>
        </w:tc>
        <w:tc>
          <w:tcPr>
            <w:tcW w:type="dxa" w:w="1728"/>
          </w:tcPr>
          <w:p>
            <w:r>
              <w:t>COMMUNICATIONS IN NONLINEAR SCIENCE AND NUMERICAL SIMULATION</w:t>
            </w:r>
          </w:p>
        </w:tc>
        <w:tc>
          <w:tcPr>
            <w:tcW w:type="dxa" w:w="1728"/>
          </w:tcPr>
          <w:p>
            <w:r>
              <w:t>DEC 2013</w:t>
            </w:r>
          </w:p>
        </w:tc>
      </w:tr>
      <w:tr>
        <w:tc>
          <w:tcPr>
            <w:tcW w:type="dxa" w:w="1728"/>
          </w:tcPr>
          <w:p>
            <w:r>
              <w:t>216</w:t>
            </w:r>
          </w:p>
        </w:tc>
        <w:tc>
          <w:tcPr>
            <w:tcW w:type="dxa" w:w="1728"/>
          </w:tcPr>
          <w:p>
            <w:r>
              <w:t>EXISTENCE OF SOLUTIONS FOR TWO-POINT BOUNDARY-VALUE PROBLEMS WITH SINGULAR DIFFERENTIAL EQUATIONS OF VARIABLE ORDER</w:t>
            </w:r>
          </w:p>
        </w:tc>
        <w:tc>
          <w:tcPr>
            <w:tcW w:type="dxa" w:w="1728"/>
          </w:tcPr>
          <w:p>
            <w:r>
              <w:t>Zhang, Shuqin</w:t>
            </w:r>
          </w:p>
        </w:tc>
        <w:tc>
          <w:tcPr>
            <w:tcW w:type="dxa" w:w="1728"/>
          </w:tcPr>
          <w:p>
            <w:r>
              <w:t>ELECTRONIC JOURNAL OF DIFFERENTIAL EQUATIONS</w:t>
            </w:r>
          </w:p>
        </w:tc>
        <w:tc>
          <w:tcPr>
            <w:tcW w:type="dxa" w:w="1728"/>
          </w:tcPr>
          <w:p>
            <w:r>
              <w:t>NOV 12 2013</w:t>
            </w:r>
          </w:p>
        </w:tc>
      </w:tr>
      <w:tr>
        <w:tc>
          <w:tcPr>
            <w:tcW w:type="dxa" w:w="1728"/>
          </w:tcPr>
          <w:p>
            <w:r>
              <w:t>217</w:t>
            </w:r>
          </w:p>
        </w:tc>
        <w:tc>
          <w:tcPr>
            <w:tcW w:type="dxa" w:w="1728"/>
          </w:tcPr>
          <w:p>
            <w:r>
              <w:t>The Numerical Simulation of Space-Time Variable Fractional Order Diffusion Equations</w:t>
            </w:r>
          </w:p>
        </w:tc>
        <w:tc>
          <w:tcPr>
            <w:tcW w:type="dxa" w:w="1728"/>
          </w:tcPr>
          <w:p>
            <w:r>
              <w:t>Zhang, Hongmei</w:t>
            </w:r>
            <w:r>
              <w:t xml:space="preserve"> Shen, Shujun</w:t>
            </w:r>
          </w:p>
        </w:tc>
        <w:tc>
          <w:tcPr>
            <w:tcW w:type="dxa" w:w="1728"/>
          </w:tcPr>
          <w:p>
            <w:r>
              <w:t>NUMERICAL MATHEMATICS-THEORY METHODS AND APPLICATIONS</w:t>
            </w:r>
          </w:p>
        </w:tc>
        <w:tc>
          <w:tcPr>
            <w:tcW w:type="dxa" w:w="1728"/>
          </w:tcPr>
          <w:p>
            <w:r>
              <w:t>NOV 2013</w:t>
            </w:r>
          </w:p>
        </w:tc>
      </w:tr>
      <w:tr>
        <w:tc>
          <w:tcPr>
            <w:tcW w:type="dxa" w:w="1728"/>
          </w:tcPr>
          <w:p>
            <w:r>
              <w:t>218</w:t>
            </w:r>
          </w:p>
        </w:tc>
        <w:tc>
          <w:tcPr>
            <w:tcW w:type="dxa" w:w="1728"/>
          </w:tcPr>
          <w:p>
            <w:r>
              <w:t>Fractional time-dependent deformation component models for characterizing viscoelastic Poisson's ratio</w:t>
            </w:r>
          </w:p>
        </w:tc>
        <w:tc>
          <w:tcPr>
            <w:tcW w:type="dxa" w:w="1728"/>
          </w:tcPr>
          <w:p>
            <w:r>
              <w:t>Yin, Deshun</w:t>
            </w:r>
            <w:r>
              <w:t xml:space="preserve"> Duan, Xiaomeng</w:t>
            </w:r>
            <w:r>
              <w:t xml:space="preserve"> Zhou, Xuanji</w:t>
            </w:r>
          </w:p>
        </w:tc>
        <w:tc>
          <w:tcPr>
            <w:tcW w:type="dxa" w:w="1728"/>
          </w:tcPr>
          <w:p>
            <w:r>
              <w:t>EUROPEAN JOURNAL OF MECHANICS A-SOLIDS</w:t>
            </w:r>
          </w:p>
        </w:tc>
        <w:tc>
          <w:tcPr>
            <w:tcW w:type="dxa" w:w="1728"/>
          </w:tcPr>
          <w:p>
            <w:r>
              <w:t>NOV-DEC 2013</w:t>
            </w:r>
          </w:p>
        </w:tc>
      </w:tr>
      <w:tr>
        <w:tc>
          <w:tcPr>
            <w:tcW w:type="dxa" w:w="1728"/>
          </w:tcPr>
          <w:p>
            <w:r>
              <w:t>219</w:t>
            </w:r>
          </w:p>
        </w:tc>
        <w:tc>
          <w:tcPr>
            <w:tcW w:type="dxa" w:w="1728"/>
          </w:tcPr>
          <w:p>
            <w:r>
              <w:t>Passivity-based fractional-order integral sliding-mode control design for uncertain fractional-order nonlinear systems</w:t>
            </w:r>
          </w:p>
        </w:tc>
        <w:tc>
          <w:tcPr>
            <w:tcW w:type="dxa" w:w="1728"/>
          </w:tcPr>
          <w:p>
            <w:r>
              <w:t>Dadras, Sara</w:t>
            </w:r>
            <w:r>
              <w:t xml:space="preserve"> Momeni, Hamid Reza</w:t>
            </w:r>
          </w:p>
        </w:tc>
        <w:tc>
          <w:tcPr>
            <w:tcW w:type="dxa" w:w="1728"/>
          </w:tcPr>
          <w:p>
            <w:r>
              <w:t>MECHATRONICS</w:t>
            </w:r>
          </w:p>
        </w:tc>
        <w:tc>
          <w:tcPr>
            <w:tcW w:type="dxa" w:w="1728"/>
          </w:tcPr>
          <w:p>
            <w:r>
              <w:t>OCT 2013</w:t>
            </w:r>
          </w:p>
        </w:tc>
      </w:tr>
      <w:tr>
        <w:tc>
          <w:tcPr>
            <w:tcW w:type="dxa" w:w="1728"/>
          </w:tcPr>
          <w:p>
            <w:r>
              <w:t>220</w:t>
            </w:r>
          </w:p>
        </w:tc>
        <w:tc>
          <w:tcPr>
            <w:tcW w:type="dxa" w:w="1728"/>
          </w:tcPr>
          <w:p>
            <w:r>
              <w:t>A finite volume method for solving the two-sided time-space fractional advection-dispersion equation</w:t>
            </w:r>
          </w:p>
        </w:tc>
        <w:tc>
          <w:tcPr>
            <w:tcW w:type="dxa" w:w="1728"/>
          </w:tcPr>
          <w:p>
            <w:r>
              <w:t>Hejazi, Hala</w:t>
            </w:r>
            <w:r>
              <w:t xml:space="preserve"> Moroney, Timothy</w:t>
            </w:r>
            <w:r>
              <w:t xml:space="preserve"> Liu, Fawang</w:t>
            </w:r>
          </w:p>
        </w:tc>
        <w:tc>
          <w:tcPr>
            <w:tcW w:type="dxa" w:w="1728"/>
          </w:tcPr>
          <w:p>
            <w:r>
              <w:t>CENTRAL EUROPEAN JOURNAL OF PHYSICS</w:t>
            </w:r>
          </w:p>
        </w:tc>
        <w:tc>
          <w:tcPr>
            <w:tcW w:type="dxa" w:w="1728"/>
          </w:tcPr>
          <w:p>
            <w:r>
              <w:t>OCT 2013</w:t>
            </w:r>
          </w:p>
        </w:tc>
      </w:tr>
      <w:tr>
        <w:tc>
          <w:tcPr>
            <w:tcW w:type="dxa" w:w="1728"/>
          </w:tcPr>
          <w:p>
            <w:r>
              <w:t>221</w:t>
            </w:r>
          </w:p>
        </w:tc>
        <w:tc>
          <w:tcPr>
            <w:tcW w:type="dxa" w:w="1728"/>
          </w:tcPr>
          <w:p>
            <w:r>
              <w:t>An expansion formula for fractional derivatives of variable order</w:t>
            </w:r>
          </w:p>
        </w:tc>
        <w:tc>
          <w:tcPr>
            <w:tcW w:type="dxa" w:w="1728"/>
          </w:tcPr>
          <w:p>
            <w:r>
              <w:t>Atanackovic, Teodor M.</w:t>
            </w:r>
            <w:r>
              <w:t xml:space="preserve"> Janev, Marko</w:t>
            </w:r>
            <w:r>
              <w:t xml:space="preserve"> Pilipovic, Stevan</w:t>
            </w:r>
            <w:r>
              <w:t xml:space="preserve"> Zorica, Dusan</w:t>
            </w:r>
          </w:p>
        </w:tc>
        <w:tc>
          <w:tcPr>
            <w:tcW w:type="dxa" w:w="1728"/>
          </w:tcPr>
          <w:p>
            <w:r>
              <w:t>CENTRAL EUROPEAN JOURNAL OF PHYSICS</w:t>
            </w:r>
          </w:p>
        </w:tc>
        <w:tc>
          <w:tcPr>
            <w:tcW w:type="dxa" w:w="1728"/>
          </w:tcPr>
          <w:p>
            <w:r>
              <w:t>OCT 2013</w:t>
            </w:r>
          </w:p>
        </w:tc>
      </w:tr>
      <w:tr>
        <w:tc>
          <w:tcPr>
            <w:tcW w:type="dxa" w:w="1728"/>
          </w:tcPr>
          <w:p>
            <w:r>
              <w:t>222</w:t>
            </w:r>
          </w:p>
        </w:tc>
        <w:tc>
          <w:tcPr>
            <w:tcW w:type="dxa" w:w="1728"/>
          </w:tcPr>
          <w:p>
            <w:r>
              <w:t>Variational iteration method - a promising technique for constructing equivalent integral equations of fractional order</w:t>
            </w:r>
          </w:p>
        </w:tc>
        <w:tc>
          <w:tcPr>
            <w:tcW w:type="dxa" w:w="1728"/>
          </w:tcPr>
          <w:p>
            <w:r>
              <w:t>Wang, Yi-Hong</w:t>
            </w:r>
            <w:r>
              <w:t xml:space="preserve"> Wu, Guo-Cheng</w:t>
            </w:r>
            <w:r>
              <w:t xml:space="preserve"> Baleanu, Dumitru</w:t>
            </w:r>
          </w:p>
        </w:tc>
        <w:tc>
          <w:tcPr>
            <w:tcW w:type="dxa" w:w="1728"/>
          </w:tcPr>
          <w:p>
            <w:r>
              <w:t>CENTRAL EUROPEAN JOURNAL OF PHYSICS</w:t>
            </w:r>
          </w:p>
        </w:tc>
        <w:tc>
          <w:tcPr>
            <w:tcW w:type="dxa" w:w="1728"/>
          </w:tcPr>
          <w:p>
            <w:r>
              <w:t>OCT 2013</w:t>
            </w:r>
          </w:p>
        </w:tc>
      </w:tr>
      <w:tr>
        <w:tc>
          <w:tcPr>
            <w:tcW w:type="dxa" w:w="1728"/>
          </w:tcPr>
          <w:p>
            <w:r>
              <w:t>223</w:t>
            </w:r>
          </w:p>
        </w:tc>
        <w:tc>
          <w:tcPr>
            <w:tcW w:type="dxa" w:w="1728"/>
          </w:tcPr>
          <w:p>
            <w:r>
              <w:t>Dynamics analysis of fractional order Yu-Wang system</w:t>
            </w:r>
          </w:p>
        </w:tc>
        <w:tc>
          <w:tcPr>
            <w:tcW w:type="dxa" w:w="1728"/>
          </w:tcPr>
          <w:p>
            <w:r>
              <w:t>Bhalekar, Sachin</w:t>
            </w:r>
          </w:p>
        </w:tc>
        <w:tc>
          <w:tcPr>
            <w:tcW w:type="dxa" w:w="1728"/>
          </w:tcPr>
          <w:p>
            <w:r>
              <w:t>CENTRAL EUROPEAN JOURNAL OF PHYSICS</w:t>
            </w:r>
          </w:p>
        </w:tc>
        <w:tc>
          <w:tcPr>
            <w:tcW w:type="dxa" w:w="1728"/>
          </w:tcPr>
          <w:p>
            <w:r>
              <w:t>OCT 2013</w:t>
            </w:r>
          </w:p>
        </w:tc>
      </w:tr>
      <w:tr>
        <w:tc>
          <w:tcPr>
            <w:tcW w:type="dxa" w:w="1728"/>
          </w:tcPr>
          <w:p>
            <w:r>
              <w:t>224</w:t>
            </w:r>
          </w:p>
        </w:tc>
        <w:tc>
          <w:tcPr>
            <w:tcW w:type="dxa" w:w="1728"/>
          </w:tcPr>
          <w:p>
            <w:r>
              <w:t>Numerical methods of the variable-order Rayleigh-Stokes problem for a heated generalized second grade fluid with fractional derivative</w:t>
            </w:r>
          </w:p>
        </w:tc>
        <w:tc>
          <w:tcPr>
            <w:tcW w:type="dxa" w:w="1728"/>
          </w:tcPr>
          <w:p>
            <w:r>
              <w:t>Chen, Chang-Ming</w:t>
            </w:r>
            <w:r>
              <w:t xml:space="preserve"> Liu, F.</w:t>
            </w:r>
            <w:r>
              <w:t xml:space="preserve"> Burrage, K.</w:t>
            </w:r>
            <w:r>
              <w:rPr>
                <w:color w:val="FF0000"/>
              </w:rPr>
              <w:t xml:space="preserve"> Chen, Y.</w:t>
            </w:r>
          </w:p>
        </w:tc>
        <w:tc>
          <w:tcPr>
            <w:tcW w:type="dxa" w:w="1728"/>
          </w:tcPr>
          <w:p>
            <w:r>
              <w:t>IMA JOURNAL OF APPLIED MATHEMATICS</w:t>
            </w:r>
          </w:p>
        </w:tc>
        <w:tc>
          <w:tcPr>
            <w:tcW w:type="dxa" w:w="1728"/>
          </w:tcPr>
          <w:p>
            <w:r>
              <w:t>OCT 2013</w:t>
            </w:r>
          </w:p>
        </w:tc>
      </w:tr>
      <w:tr>
        <w:tc>
          <w:tcPr>
            <w:tcW w:type="dxa" w:w="1728"/>
          </w:tcPr>
          <w:p>
            <w:r>
              <w:t>225</w:t>
            </w:r>
          </w:p>
        </w:tc>
        <w:tc>
          <w:tcPr>
            <w:tcW w:type="dxa" w:w="1728"/>
          </w:tcPr>
          <w:p>
            <w:r>
              <w:t>Variable-order fractional mean square displacement function with evolution of diffusibility</w:t>
            </w:r>
          </w:p>
        </w:tc>
        <w:tc>
          <w:tcPr>
            <w:tcW w:type="dxa" w:w="1728"/>
          </w:tcPr>
          <w:p>
            <w:r>
              <w:t>Yin, Deshun</w:t>
            </w:r>
            <w:r>
              <w:t xml:space="preserve"> Wang, Yixin</w:t>
            </w:r>
            <w:r>
              <w:t xml:space="preserve"> Li, Yanqing</w:t>
            </w:r>
            <w:r>
              <w:t xml:space="preserve"> Cheng, Chen</w:t>
            </w:r>
          </w:p>
        </w:tc>
        <w:tc>
          <w:tcPr>
            <w:tcW w:type="dxa" w:w="1728"/>
          </w:tcPr>
          <w:p>
            <w:r>
              <w:t>PHYSICA A-STATISTICAL MECHANICS AND ITS APPLICATIONS</w:t>
            </w:r>
          </w:p>
        </w:tc>
        <w:tc>
          <w:tcPr>
            <w:tcW w:type="dxa" w:w="1728"/>
          </w:tcPr>
          <w:p>
            <w:r>
              <w:t>OCT 1 2013</w:t>
            </w:r>
          </w:p>
        </w:tc>
      </w:tr>
      <w:tr>
        <w:tc>
          <w:tcPr>
            <w:tcW w:type="dxa" w:w="1728"/>
          </w:tcPr>
          <w:p>
            <w:r>
              <w:t>226</w:t>
            </w:r>
          </w:p>
        </w:tc>
        <w:tc>
          <w:tcPr>
            <w:tcW w:type="dxa" w:w="1728"/>
          </w:tcPr>
          <w:p>
            <w:r>
              <w:t>A novel numerical method for the time variable fractional order mobile-immobile advection-dispersion model</w:t>
            </w:r>
          </w:p>
        </w:tc>
        <w:tc>
          <w:tcPr>
            <w:tcW w:type="dxa" w:w="1728"/>
          </w:tcPr>
          <w:p>
            <w:r>
              <w:t>Zhang, H.</w:t>
            </w:r>
            <w:r>
              <w:t xml:space="preserve"> Liu, F.</w:t>
            </w:r>
            <w:r>
              <w:t xml:space="preserve"> Phanikumar, Mantha S.</w:t>
            </w:r>
            <w:r>
              <w:t xml:space="preserve"> Meerschaert, Mark M.</w:t>
            </w:r>
          </w:p>
        </w:tc>
        <w:tc>
          <w:tcPr>
            <w:tcW w:type="dxa" w:w="1728"/>
          </w:tcPr>
          <w:p>
            <w:r>
              <w:t>COMPUTERS &amp; MATHEMATICS WITH APPLICATIONS</w:t>
            </w:r>
          </w:p>
        </w:tc>
        <w:tc>
          <w:tcPr>
            <w:tcW w:type="dxa" w:w="1728"/>
          </w:tcPr>
          <w:p>
            <w:r>
              <w:t>SEP 2013</w:t>
            </w:r>
          </w:p>
        </w:tc>
      </w:tr>
      <w:tr>
        <w:tc>
          <w:tcPr>
            <w:tcW w:type="dxa" w:w="1728"/>
          </w:tcPr>
          <w:p>
            <w:r>
              <w:t>227</w:t>
            </w:r>
          </w:p>
        </w:tc>
        <w:tc>
          <w:tcPr>
            <w:tcW w:type="dxa" w:w="1728"/>
          </w:tcPr>
          <w:p>
            <w:r>
              <w:t>Exact solutions to some models of distributed-order time fractional diffusion equations via the Fox H functions</w:t>
            </w:r>
          </w:p>
        </w:tc>
        <w:tc>
          <w:tcPr>
            <w:tcW w:type="dxa" w:w="1728"/>
          </w:tcPr>
          <w:p>
            <w:r>
              <w:t>Ansari, Alireza</w:t>
            </w:r>
            <w:r>
              <w:t xml:space="preserve"> Moradi, Mohammad</w:t>
            </w:r>
          </w:p>
        </w:tc>
        <w:tc>
          <w:tcPr>
            <w:tcW w:type="dxa" w:w="1728"/>
          </w:tcPr>
          <w:p>
            <w:r>
              <w:t>SCIENCEASIA</w:t>
            </w:r>
          </w:p>
        </w:tc>
        <w:tc>
          <w:tcPr>
            <w:tcW w:type="dxa" w:w="1728"/>
          </w:tcPr>
          <w:p>
            <w:r>
              <w:t>JUL 2013</w:t>
            </w:r>
          </w:p>
        </w:tc>
      </w:tr>
      <w:tr>
        <w:tc>
          <w:tcPr>
            <w:tcW w:type="dxa" w:w="1728"/>
          </w:tcPr>
          <w:p>
            <w:r>
              <w:t>228</w:t>
            </w:r>
          </w:p>
        </w:tc>
        <w:tc>
          <w:tcPr>
            <w:tcW w:type="dxa" w:w="1728"/>
          </w:tcPr>
          <w:p>
            <w:r>
              <w:t>A Numerical Method for Delayed Fractional-Order Differential Equations: Based on G-L Definition</w:t>
            </w:r>
          </w:p>
        </w:tc>
        <w:tc>
          <w:tcPr>
            <w:tcW w:type="dxa" w:w="1728"/>
          </w:tcPr>
          <w:p>
            <w:r>
              <w:t>Wang, Zhen</w:t>
            </w:r>
            <w:r>
              <w:t xml:space="preserve"> Huang, Xia</w:t>
            </w:r>
            <w:r>
              <w:t xml:space="preserve"> Zhou, Jianping</w:t>
            </w:r>
          </w:p>
        </w:tc>
        <w:tc>
          <w:tcPr>
            <w:tcW w:type="dxa" w:w="1728"/>
          </w:tcPr>
          <w:p>
            <w:r>
              <w:t>APPLIED MATHEMATICS &amp; INFORMATION SCIENCES</w:t>
            </w:r>
          </w:p>
        </w:tc>
        <w:tc>
          <w:tcPr>
            <w:tcW w:type="dxa" w:w="1728"/>
          </w:tcPr>
          <w:p>
            <w:r>
              <w:t>JUN 2013</w:t>
            </w:r>
          </w:p>
        </w:tc>
      </w:tr>
      <w:tr>
        <w:tc>
          <w:tcPr>
            <w:tcW w:type="dxa" w:w="1728"/>
          </w:tcPr>
          <w:p>
            <w:r>
              <w:t>229</w:t>
            </w:r>
          </w:p>
        </w:tc>
        <w:tc>
          <w:tcPr>
            <w:tcW w:type="dxa" w:w="1728"/>
          </w:tcPr>
          <w:p>
            <w:r>
              <w:t>Synchronization of variable-order fractional financial system via active control method</w:t>
            </w:r>
          </w:p>
        </w:tc>
        <w:tc>
          <w:tcPr>
            <w:tcW w:type="dxa" w:w="1728"/>
          </w:tcPr>
          <w:p>
            <w:r>
              <w:t>Xu, Yufeng</w:t>
            </w:r>
            <w:r>
              <w:t xml:space="preserve"> He, Zhimin</w:t>
            </w:r>
          </w:p>
        </w:tc>
        <w:tc>
          <w:tcPr>
            <w:tcW w:type="dxa" w:w="1728"/>
          </w:tcPr>
          <w:p>
            <w:r>
              <w:t>CENTRAL EUROPEAN JOURNAL OF PHYSICS</w:t>
            </w:r>
          </w:p>
        </w:tc>
        <w:tc>
          <w:tcPr>
            <w:tcW w:type="dxa" w:w="1728"/>
          </w:tcPr>
          <w:p>
            <w:r>
              <w:t>JUN 2013</w:t>
            </w:r>
          </w:p>
        </w:tc>
      </w:tr>
      <w:tr>
        <w:tc>
          <w:tcPr>
            <w:tcW w:type="dxa" w:w="1728"/>
          </w:tcPr>
          <w:p>
            <w:r>
              <w:t>230</w:t>
            </w:r>
          </w:p>
        </w:tc>
        <w:tc>
          <w:tcPr>
            <w:tcW w:type="dxa" w:w="1728"/>
          </w:tcPr>
          <w:p>
            <w:r>
              <w:t>The effect of fractionality nature in differences between computer simulation and experimental results of a chaotic circuit</w:t>
            </w:r>
          </w:p>
        </w:tc>
        <w:tc>
          <w:tcPr>
            <w:tcW w:type="dxa" w:w="1728"/>
          </w:tcPr>
          <w:p>
            <w:r>
              <w:t>Faraji, Salman</w:t>
            </w:r>
            <w:r>
              <w:t xml:space="preserve"> Tavazoei, Mohammad Saleh</w:t>
            </w:r>
          </w:p>
        </w:tc>
        <w:tc>
          <w:tcPr>
            <w:tcW w:type="dxa" w:w="1728"/>
          </w:tcPr>
          <w:p>
            <w:r>
              <w:t>CENTRAL EUROPEAN JOURNAL OF PHYSICS</w:t>
            </w:r>
          </w:p>
        </w:tc>
        <w:tc>
          <w:tcPr>
            <w:tcW w:type="dxa" w:w="1728"/>
          </w:tcPr>
          <w:p>
            <w:r>
              <w:t>JUN 2013</w:t>
            </w:r>
          </w:p>
        </w:tc>
      </w:tr>
      <w:tr>
        <w:tc>
          <w:tcPr>
            <w:tcW w:type="dxa" w:w="1728"/>
          </w:tcPr>
          <w:p>
            <w:r>
              <w:t>231</w:t>
            </w:r>
          </w:p>
        </w:tc>
        <w:tc>
          <w:tcPr>
            <w:tcW w:type="dxa" w:w="1728"/>
          </w:tcPr>
          <w:p>
            <w:r>
              <w:t>A semi-discrete finite element method for a class of time-fractional diffusion equations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Sun, HongGuang</w:t>
            </w:r>
            <w:r>
              <w:rPr>
                <w:color w:val="FF0000"/>
              </w:rPr>
              <w:t xml:space="preserve"> Chen, Wen</w:t>
            </w:r>
            <w:r>
              <w:t xml:space="preserve"> Sze, K. Y.</w:t>
            </w:r>
          </w:p>
        </w:tc>
        <w:tc>
          <w:tcPr>
            <w:tcW w:type="dxa" w:w="1728"/>
          </w:tcPr>
          <w:p>
            <w:r>
              <w:t>PHILOSOPHICAL TRANSACTIONS OF THE ROYAL SOCIETY A-MATHEMATICAL PHYSICAL AND ENGINEERING SCIENCES</w:t>
            </w:r>
          </w:p>
        </w:tc>
        <w:tc>
          <w:tcPr>
            <w:tcW w:type="dxa" w:w="1728"/>
          </w:tcPr>
          <w:p>
            <w:r>
              <w:t>MAY 13 2013</w:t>
            </w:r>
          </w:p>
        </w:tc>
      </w:tr>
      <w:tr>
        <w:tc>
          <w:tcPr>
            <w:tcW w:type="dxa" w:w="1728"/>
          </w:tcPr>
          <w:p>
            <w:r>
              <w:t>232</w:t>
            </w:r>
          </w:p>
        </w:tc>
        <w:tc>
          <w:tcPr>
            <w:tcW w:type="dxa" w:w="1728"/>
          </w:tcPr>
          <w:p>
            <w:r>
              <w:t>Design, implementation and application of distributed order PI control</w:t>
            </w:r>
          </w:p>
        </w:tc>
        <w:tc>
          <w:tcPr>
            <w:tcW w:type="dxa" w:w="1728"/>
          </w:tcPr>
          <w:p>
            <w:r>
              <w:t>Zhou, Fengyu</w:t>
            </w:r>
            <w:r>
              <w:t xml:space="preserve"> Zhao, Yang</w:t>
            </w:r>
            <w:r>
              <w:t xml:space="preserve"> Li, Yan</w:t>
            </w:r>
            <w:r>
              <w:rPr>
                <w:color w:val="FF0000"/>
              </w:rPr>
              <w:t xml:space="preserve"> Chen, YangQuan</w:t>
            </w:r>
          </w:p>
        </w:tc>
        <w:tc>
          <w:tcPr>
            <w:tcW w:type="dxa" w:w="1728"/>
          </w:tcPr>
          <w:p>
            <w:r>
              <w:t>ISA TRANSACTIONS</w:t>
            </w:r>
          </w:p>
        </w:tc>
        <w:tc>
          <w:tcPr>
            <w:tcW w:type="dxa" w:w="1728"/>
          </w:tcPr>
          <w:p>
            <w:r>
              <w:t>MAY 2013</w:t>
            </w:r>
          </w:p>
        </w:tc>
      </w:tr>
      <w:tr>
        <w:tc>
          <w:tcPr>
            <w:tcW w:type="dxa" w:w="1728"/>
          </w:tcPr>
          <w:p>
            <w:r>
              <w:t>233</w:t>
            </w:r>
          </w:p>
        </w:tc>
        <w:tc>
          <w:tcPr>
            <w:tcW w:type="dxa" w:w="1728"/>
          </w:tcPr>
          <w:p>
            <w:r>
              <w:t>Variable Order Fractional Controllers</w:t>
            </w:r>
          </w:p>
        </w:tc>
        <w:tc>
          <w:tcPr>
            <w:tcW w:type="dxa" w:w="1728"/>
          </w:tcPr>
          <w:p>
            <w:r>
              <w:t>Valerio, Duarte</w:t>
            </w:r>
            <w:r>
              <w:t xml:space="preserve"> da Costa, Jose Sa</w:t>
            </w:r>
          </w:p>
        </w:tc>
        <w:tc>
          <w:tcPr>
            <w:tcW w:type="dxa" w:w="1728"/>
          </w:tcPr>
          <w:p>
            <w:r>
              <w:t>ASIAN JOURNAL OF CONTROL</w:t>
            </w:r>
          </w:p>
        </w:tc>
        <w:tc>
          <w:tcPr>
            <w:tcW w:type="dxa" w:w="1728"/>
          </w:tcPr>
          <w:p>
            <w:r>
              <w:t>MAY 2013</w:t>
            </w:r>
          </w:p>
        </w:tc>
      </w:tr>
      <w:tr>
        <w:tc>
          <w:tcPr>
            <w:tcW w:type="dxa" w:w="1728"/>
          </w:tcPr>
          <w:p>
            <w:r>
              <w:t>234</w:t>
            </w:r>
          </w:p>
        </w:tc>
        <w:tc>
          <w:tcPr>
            <w:tcW w:type="dxa" w:w="1728"/>
          </w:tcPr>
          <w:p>
            <w:r>
              <w:t>Characteristic ratio assignment in fractional order systems (case 0 &lt; v &lt;= 0: 5)</w:t>
            </w:r>
          </w:p>
        </w:tc>
        <w:tc>
          <w:tcPr>
            <w:tcW w:type="dxa" w:w="1728"/>
          </w:tcPr>
          <w:p>
            <w:r>
              <w:t>Tabatabaei, Mohammad</w:t>
            </w:r>
            <w:r>
              <w:t xml:space="preserve"> Haeri, Mohammad</w:t>
            </w:r>
          </w:p>
        </w:tc>
        <w:tc>
          <w:tcPr>
            <w:tcW w:type="dxa" w:w="1728"/>
          </w:tcPr>
          <w:p>
            <w:r>
              <w:t>TRANSACTIONS OF THE INSTITUTE OF MEASUREMENT AND CONTROL</w:t>
            </w:r>
          </w:p>
        </w:tc>
        <w:tc>
          <w:tcPr>
            <w:tcW w:type="dxa" w:w="1728"/>
          </w:tcPr>
          <w:p>
            <w:r>
              <w:t>MAY 2013</w:t>
            </w:r>
          </w:p>
        </w:tc>
      </w:tr>
      <w:tr>
        <w:tc>
          <w:tcPr>
            <w:tcW w:type="dxa" w:w="1728"/>
          </w:tcPr>
          <w:p>
            <w:r>
              <w:t>235</w:t>
            </w:r>
          </w:p>
        </w:tc>
        <w:tc>
          <w:tcPr>
            <w:tcW w:type="dxa" w:w="1728"/>
          </w:tcPr>
          <w:p>
            <w:r>
              <w:t>Genetic Algorithm-Based Identification of Fractional-Order Systems</w:t>
            </w:r>
          </w:p>
        </w:tc>
        <w:tc>
          <w:tcPr>
            <w:tcW w:type="dxa" w:w="1728"/>
          </w:tcPr>
          <w:p>
            <w:r>
              <w:t>Zhou, Shengxi</w:t>
            </w:r>
            <w:r>
              <w:t xml:space="preserve"> Cao, Junyi</w:t>
            </w:r>
            <w:r>
              <w:rPr>
                <w:color w:val="FF0000"/>
              </w:rPr>
              <w:t xml:space="preserve"> Chen, Yangquan</w:t>
            </w:r>
          </w:p>
        </w:tc>
        <w:tc>
          <w:tcPr>
            <w:tcW w:type="dxa" w:w="1728"/>
          </w:tcPr>
          <w:p>
            <w:r>
              <w:t>ENTROPY</w:t>
            </w:r>
          </w:p>
        </w:tc>
        <w:tc>
          <w:tcPr>
            <w:tcW w:type="dxa" w:w="1728"/>
          </w:tcPr>
          <w:p>
            <w:r>
              <w:t>MAY 2013</w:t>
            </w:r>
          </w:p>
        </w:tc>
      </w:tr>
      <w:tr>
        <w:tc>
          <w:tcPr>
            <w:tcW w:type="dxa" w:w="1728"/>
          </w:tcPr>
          <w:p>
            <w:r>
              <w:t>236</w:t>
            </w:r>
          </w:p>
        </w:tc>
        <w:tc>
          <w:tcPr>
            <w:tcW w:type="dxa" w:w="1728"/>
          </w:tcPr>
          <w:p>
            <w:r>
              <w:t>Experimental determination of moisture distributions in fired clay brick using a Cf-252 source: A neutron transmission study</w:t>
            </w:r>
          </w:p>
        </w:tc>
        <w:tc>
          <w:tcPr>
            <w:tcW w:type="dxa" w:w="1728"/>
          </w:tcPr>
          <w:p>
            <w:r>
              <w:t>El Abd, A.</w:t>
            </w:r>
            <w:r>
              <w:t xml:space="preserve"> Abdel-Monem, A. M.</w:t>
            </w:r>
            <w:r>
              <w:t xml:space="preserve"> Kansouh, W. A.</w:t>
            </w:r>
          </w:p>
        </w:tc>
        <w:tc>
          <w:tcPr>
            <w:tcW w:type="dxa" w:w="1728"/>
          </w:tcPr>
          <w:p>
            <w:r>
              <w:t>APPLIED RADIATION AND ISOTOPES</w:t>
            </w:r>
          </w:p>
        </w:tc>
        <w:tc>
          <w:tcPr>
            <w:tcW w:type="dxa" w:w="1728"/>
          </w:tcPr>
          <w:p>
            <w:r>
              <w:t>APR 2013</w:t>
            </w:r>
          </w:p>
        </w:tc>
      </w:tr>
      <w:tr>
        <w:tc>
          <w:tcPr>
            <w:tcW w:type="dxa" w:w="1728"/>
          </w:tcPr>
          <w:p>
            <w:r>
              <w:t>237</w:t>
            </w:r>
          </w:p>
        </w:tc>
        <w:tc>
          <w:tcPr>
            <w:tcW w:type="dxa" w:w="1728"/>
          </w:tcPr>
          <w:p>
            <w:r>
              <w:t>A Dynamic-Order Fractional Dynamic System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Sun Hong-Guang</w:t>
            </w:r>
            <w:r>
              <w:t xml:space="preserve"> Sheng Hu</w:t>
            </w:r>
            <w:r>
              <w:rPr>
                <w:color w:val="FF0000"/>
              </w:rPr>
              <w:t xml:space="preserve"> Chen Yang-Quan</w:t>
            </w:r>
            <w:r>
              <w:rPr>
                <w:color w:val="FF0000"/>
              </w:rPr>
              <w:t xml:space="preserve"> Chen Wen</w:t>
            </w:r>
            <w:r>
              <w:t xml:space="preserve"> Yu Zhong-Bo</w:t>
            </w:r>
          </w:p>
        </w:tc>
        <w:tc>
          <w:tcPr>
            <w:tcW w:type="dxa" w:w="1728"/>
          </w:tcPr>
          <w:p>
            <w:r>
              <w:t>CHINESE PHYSICS LETTERS</w:t>
            </w:r>
          </w:p>
        </w:tc>
        <w:tc>
          <w:tcPr>
            <w:tcW w:type="dxa" w:w="1728"/>
          </w:tcPr>
          <w:p>
            <w:r>
              <w:t>APR 2013</w:t>
            </w:r>
          </w:p>
        </w:tc>
      </w:tr>
      <w:tr>
        <w:tc>
          <w:tcPr>
            <w:tcW w:type="dxa" w:w="1728"/>
          </w:tcPr>
          <w:p>
            <w:r>
              <w:t>238</w:t>
            </w:r>
          </w:p>
        </w:tc>
        <w:tc>
          <w:tcPr>
            <w:tcW w:type="dxa" w:w="1728"/>
          </w:tcPr>
          <w:p>
            <w:r>
              <w:t>A generalized groundwater flow equation using the concept of variable-order derivative</w:t>
            </w:r>
          </w:p>
        </w:tc>
        <w:tc>
          <w:tcPr>
            <w:tcW w:type="dxa" w:w="1728"/>
          </w:tcPr>
          <w:p>
            <w:r>
              <w:t>Atangana, Abdon</w:t>
            </w:r>
            <w:r>
              <w:t xml:space="preserve"> Botha, Joseph Francois</w:t>
            </w:r>
          </w:p>
        </w:tc>
        <w:tc>
          <w:tcPr>
            <w:tcW w:type="dxa" w:w="1728"/>
          </w:tcPr>
          <w:p>
            <w:r>
              <w:t>BOUNDARY VALUE PROBLEMS</w:t>
            </w:r>
          </w:p>
        </w:tc>
        <w:tc>
          <w:tcPr>
            <w:tcW w:type="dxa" w:w="1728"/>
          </w:tcPr>
          <w:p>
            <w:r>
              <w:t>MAR 14 2013</w:t>
            </w:r>
          </w:p>
        </w:tc>
      </w:tr>
      <w:tr>
        <w:tc>
          <w:tcPr>
            <w:tcW w:type="dxa" w:w="1728"/>
          </w:tcPr>
          <w:p>
            <w:r>
              <w:t>239</w:t>
            </w:r>
          </w:p>
        </w:tc>
        <w:tc>
          <w:tcPr>
            <w:tcW w:type="dxa" w:w="1728"/>
          </w:tcPr>
          <w:p>
            <w:r>
              <w:t>A variable-order time-fractional derivative model for chloride ions sub-diffusion in concrete structures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Chen, Wen</w:t>
            </w:r>
            <w:r>
              <w:t xml:space="preserve"> Zhang, Jianjun</w:t>
            </w:r>
            <w:r>
              <w:t xml:space="preserve"> Zhang, Jinyang</w:t>
            </w:r>
          </w:p>
        </w:tc>
        <w:tc>
          <w:tcPr>
            <w:tcW w:type="dxa" w:w="1728"/>
          </w:tcPr>
          <w:p>
            <w:r>
              <w:t>FRACTIONAL CALCULUS AND APPLIED ANALYSIS</w:t>
            </w:r>
          </w:p>
        </w:tc>
        <w:tc>
          <w:tcPr>
            <w:tcW w:type="dxa" w:w="1728"/>
          </w:tcPr>
          <w:p>
            <w:r>
              <w:t>MAR 2013</w:t>
            </w:r>
          </w:p>
        </w:tc>
      </w:tr>
      <w:tr>
        <w:tc>
          <w:tcPr>
            <w:tcW w:type="dxa" w:w="1728"/>
          </w:tcPr>
          <w:p>
            <w:r>
              <w:t>240</w:t>
            </w:r>
          </w:p>
        </w:tc>
        <w:tc>
          <w:tcPr>
            <w:tcW w:type="dxa" w:w="1728"/>
          </w:tcPr>
          <w:p>
            <w:r>
              <w:t>Control of a novel class of fractional-order chaotic systems via adaptive sliding mode control approach</w:t>
            </w:r>
          </w:p>
        </w:tc>
        <w:tc>
          <w:tcPr>
            <w:tcW w:type="dxa" w:w="1728"/>
          </w:tcPr>
          <w:p>
            <w:r>
              <w:t>Yin, Chun</w:t>
            </w:r>
            <w:r>
              <w:t xml:space="preserve"> Dadras, Sara</w:t>
            </w:r>
            <w:r>
              <w:t xml:space="preserve"> Zhong, Shou-ming</w:t>
            </w:r>
            <w:r>
              <w:rPr>
                <w:color w:val="FF0000"/>
              </w:rPr>
              <w:t xml:space="preserve"> Chen, YangQuan</w:t>
            </w:r>
          </w:p>
        </w:tc>
        <w:tc>
          <w:tcPr>
            <w:tcW w:type="dxa" w:w="1728"/>
          </w:tcPr>
          <w:p>
            <w:r>
              <w:t>APPLIED MATHEMATICAL MODELLING</w:t>
            </w:r>
          </w:p>
        </w:tc>
        <w:tc>
          <w:tcPr>
            <w:tcW w:type="dxa" w:w="1728"/>
          </w:tcPr>
          <w:p>
            <w:r>
              <w:t>FEB 15 2013</w:t>
            </w:r>
          </w:p>
        </w:tc>
      </w:tr>
      <w:tr>
        <w:tc>
          <w:tcPr>
            <w:tcW w:type="dxa" w:w="1728"/>
          </w:tcPr>
          <w:p>
            <w:r>
              <w:t>241</w:t>
            </w:r>
          </w:p>
        </w:tc>
        <w:tc>
          <w:tcPr>
            <w:tcW w:type="dxa" w:w="1728"/>
          </w:tcPr>
          <w:p>
            <w:r>
              <w:t>Fractional description of mechanical property evolution of soft soils during creep</w:t>
            </w:r>
          </w:p>
        </w:tc>
        <w:tc>
          <w:tcPr>
            <w:tcW w:type="dxa" w:w="1728"/>
          </w:tcPr>
          <w:p>
            <w:r>
              <w:t>Yin Deshun</w:t>
            </w:r>
            <w:r>
              <w:t xml:space="preserve"> Li Yanqing</w:t>
            </w:r>
            <w:r>
              <w:t xml:space="preserve"> Wu Hao</w:t>
            </w:r>
            <w:r>
              <w:t xml:space="preserve"> Duan Xiaomeng</w:t>
            </w:r>
          </w:p>
        </w:tc>
        <w:tc>
          <w:tcPr>
            <w:tcW w:type="dxa" w:w="1728"/>
          </w:tcPr>
          <w:p>
            <w:r>
              <w:t>Water Science and Engineering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</w:tr>
      <w:tr>
        <w:tc>
          <w:tcPr>
            <w:tcW w:type="dxa" w:w="1728"/>
          </w:tcPr>
          <w:p>
            <w:r>
              <w:t>242</w:t>
            </w:r>
          </w:p>
        </w:tc>
        <w:tc>
          <w:tcPr>
            <w:tcW w:type="dxa" w:w="1728"/>
          </w:tcPr>
          <w:p>
            <w:r>
              <w:t>A new image encryption algorithm based on the fractional-order hyperchaotic Lorenz system</w:t>
            </w:r>
          </w:p>
        </w:tc>
        <w:tc>
          <w:tcPr>
            <w:tcW w:type="dxa" w:w="1728"/>
          </w:tcPr>
          <w:p>
            <w:r>
              <w:t>Wang Zhen</w:t>
            </w:r>
            <w:r>
              <w:t xml:space="preserve"> Huang Xia</w:t>
            </w:r>
            <w:r>
              <w:t xml:space="preserve"> Li Yu-Xia</w:t>
            </w:r>
            <w:r>
              <w:t xml:space="preserve"> Song Xiao-Na</w:t>
            </w:r>
          </w:p>
        </w:tc>
        <w:tc>
          <w:tcPr>
            <w:tcW w:type="dxa" w:w="1728"/>
          </w:tcPr>
          <w:p>
            <w:r>
              <w:t>CHINESE PHYSICS B</w:t>
            </w:r>
          </w:p>
        </w:tc>
        <w:tc>
          <w:tcPr>
            <w:tcW w:type="dxa" w:w="1728"/>
          </w:tcPr>
          <w:p>
            <w:r>
              <w:t>JAN 2013</w:t>
            </w:r>
          </w:p>
        </w:tc>
      </w:tr>
      <w:tr>
        <w:tc>
          <w:tcPr>
            <w:tcW w:type="dxa" w:w="1728"/>
          </w:tcPr>
          <w:p>
            <w:r>
              <w:t>243</w:t>
            </w:r>
          </w:p>
        </w:tc>
        <w:tc>
          <w:tcPr>
            <w:tcW w:type="dxa" w:w="1728"/>
          </w:tcPr>
          <w:p>
            <w:r>
              <w:t>A Possible Generalization of Acoustic Wave Equation Using the Concept of Perturbed Derivative Order</w:t>
            </w:r>
          </w:p>
        </w:tc>
        <w:tc>
          <w:tcPr>
            <w:tcW w:type="dxa" w:w="1728"/>
          </w:tcPr>
          <w:p>
            <w:r>
              <w:t>Atangana, Abdon</w:t>
            </w:r>
            <w:r>
              <w:t xml:space="preserve"> Kilicman, Adem</w:t>
            </w:r>
          </w:p>
        </w:tc>
        <w:tc>
          <w:tcPr>
            <w:tcW w:type="dxa" w:w="1728"/>
          </w:tcPr>
          <w:p>
            <w:r>
              <w:t>MATHEMATICAL PROBLEMS IN ENGINEERING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</w:tr>
      <w:tr>
        <w:tc>
          <w:tcPr>
            <w:tcW w:type="dxa" w:w="1728"/>
          </w:tcPr>
          <w:p>
            <w:r>
              <w:t>244</w:t>
            </w:r>
          </w:p>
        </w:tc>
        <w:tc>
          <w:tcPr>
            <w:tcW w:type="dxa" w:w="1728"/>
          </w:tcPr>
          <w:p>
            <w:r>
              <w:t>Fully implicit finite difference scheme for the variable-order nonlinear fractional diffusion equation</w:t>
            </w:r>
          </w:p>
        </w:tc>
        <w:tc>
          <w:tcPr>
            <w:tcW w:type="dxa" w:w="1728"/>
          </w:tcPr>
          <w:p>
            <w:r>
              <w:t>Ma Weiyuan</w:t>
            </w:r>
            <w:r>
              <w:t xml:space="preserve"> Zhang Haidong</w:t>
            </w:r>
            <w:r>
              <w:t xml:space="preserve"> Shao Yabin</w:t>
            </w:r>
          </w:p>
        </w:tc>
        <w:tc>
          <w:tcPr>
            <w:tcW w:type="dxa" w:w="1728"/>
          </w:tcPr>
          <w:p>
            <w:r>
              <w:t>Journal of Shangdong University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</w:tr>
      <w:tr>
        <w:tc>
          <w:tcPr>
            <w:tcW w:type="dxa" w:w="1728"/>
          </w:tcPr>
          <w:p>
            <w:r>
              <w:t>245</w:t>
            </w:r>
          </w:p>
        </w:tc>
        <w:tc>
          <w:tcPr>
            <w:tcW w:type="dxa" w:w="1728"/>
          </w:tcPr>
          <w:p>
            <w:r>
              <w:t>Stability and convergence of the space fractional variable-order Schrodinger equation</w:t>
            </w:r>
          </w:p>
        </w:tc>
        <w:tc>
          <w:tcPr>
            <w:tcW w:type="dxa" w:w="1728"/>
          </w:tcPr>
          <w:p>
            <w:r>
              <w:t>Atangana, Abdon</w:t>
            </w:r>
            <w:r>
              <w:t xml:space="preserve"> Cloot, Alain H.</w:t>
            </w:r>
          </w:p>
        </w:tc>
        <w:tc>
          <w:tcPr>
            <w:tcW w:type="dxa" w:w="1728"/>
          </w:tcPr>
          <w:p>
            <w:r>
              <w:t>ADVANCES IN DIFFERENCE EQUATIONS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</w:tr>
      <w:tr>
        <w:tc>
          <w:tcPr>
            <w:tcW w:type="dxa" w:w="1728"/>
          </w:tcPr>
          <w:p>
            <w:r>
              <w:t>246</w:t>
            </w:r>
          </w:p>
        </w:tc>
        <w:tc>
          <w:tcPr>
            <w:tcW w:type="dxa" w:w="1728"/>
          </w:tcPr>
          <w:p>
            <w:r>
              <w:t>A Note on Fractional Order Derivatives and Table of Fractional Derivatives of Some Special Functions</w:t>
            </w:r>
          </w:p>
        </w:tc>
        <w:tc>
          <w:tcPr>
            <w:tcW w:type="dxa" w:w="1728"/>
          </w:tcPr>
          <w:p>
            <w:r>
              <w:t>Atangana, Abdon</w:t>
            </w:r>
            <w:r>
              <w:t xml:space="preserve"> Secer, Aydin</w:t>
            </w:r>
          </w:p>
        </w:tc>
        <w:tc>
          <w:tcPr>
            <w:tcW w:type="dxa" w:w="1728"/>
          </w:tcPr>
          <w:p>
            <w:r>
              <w:t>ABSTRACT AND APPLIED ANALYSIS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</w:tr>
      <w:tr>
        <w:tc>
          <w:tcPr>
            <w:tcW w:type="dxa" w:w="1728"/>
          </w:tcPr>
          <w:p>
            <w:r>
              <w:t>247</w:t>
            </w:r>
          </w:p>
        </w:tc>
        <w:tc>
          <w:tcPr>
            <w:tcW w:type="dxa" w:w="1728"/>
          </w:tcPr>
          <w:p>
            <w:r>
              <w:t>A Generalized Version of a Low Velocity Impact between a Rigid Sphere and a Transversely Isotropic Strain-Hardening Plate Supported by a Rigid Substrate Using the Concept of Noninteger Derivatives</w:t>
            </w:r>
          </w:p>
        </w:tc>
        <w:tc>
          <w:tcPr>
            <w:tcW w:type="dxa" w:w="1728"/>
          </w:tcPr>
          <w:p>
            <w:r>
              <w:t>Atangana, Abdon</w:t>
            </w:r>
            <w:r>
              <w:t xml:space="preserve"> Ahmed, O. Aden</w:t>
            </w:r>
            <w:r>
              <w:t xml:space="preserve"> Bildik, Necdet</w:t>
            </w:r>
          </w:p>
        </w:tc>
        <w:tc>
          <w:tcPr>
            <w:tcW w:type="dxa" w:w="1728"/>
          </w:tcPr>
          <w:p>
            <w:r>
              <w:t>ABSTRACT AND APPLIED ANALYSIS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</w:tr>
      <w:tr>
        <w:tc>
          <w:tcPr>
            <w:tcW w:type="dxa" w:w="1728"/>
          </w:tcPr>
          <w:p>
            <w:r>
              <w:t>248</w:t>
            </w:r>
          </w:p>
        </w:tc>
        <w:tc>
          <w:tcPr>
            <w:tcW w:type="dxa" w:w="1728"/>
          </w:tcPr>
          <w:p>
            <w:r>
              <w:t>NORMALIZED FINITE FRACTIONAL DIFFERENCES: COMPUTATIONAL AND ACCURACY BREAKTHROUGHS</w:t>
            </w:r>
          </w:p>
        </w:tc>
        <w:tc>
          <w:tcPr>
            <w:tcW w:type="dxa" w:w="1728"/>
          </w:tcPr>
          <w:p>
            <w:r>
              <w:t>Stanislawski, Rafal</w:t>
            </w:r>
            <w:r>
              <w:t xml:space="preserve"> Latawiec, Krzysztof J.</w:t>
            </w:r>
          </w:p>
        </w:tc>
        <w:tc>
          <w:tcPr>
            <w:tcW w:type="dxa" w:w="1728"/>
          </w:tcPr>
          <w:p>
            <w:r>
              <w:t>INTERNATIONAL JOURNAL OF APPLIED MATHEMATICS AND COMPUTER SCIENCE</w:t>
            </w:r>
          </w:p>
        </w:tc>
        <w:tc>
          <w:tcPr>
            <w:tcW w:type="dxa" w:w="1728"/>
          </w:tcPr>
          <w:p>
            <w:r>
              <w:t>DEC 2012</w:t>
            </w:r>
          </w:p>
        </w:tc>
      </w:tr>
      <w:tr>
        <w:tc>
          <w:tcPr>
            <w:tcW w:type="dxa" w:w="1728"/>
          </w:tcPr>
          <w:p>
            <w:r>
              <w:t>249</w:t>
            </w:r>
          </w:p>
        </w:tc>
        <w:tc>
          <w:tcPr>
            <w:tcW w:type="dxa" w:w="1728"/>
          </w:tcPr>
          <w:p>
            <w:r>
              <w:t>The Cattaneo type space-time fractional heat conduction equation</w:t>
            </w:r>
          </w:p>
        </w:tc>
        <w:tc>
          <w:tcPr>
            <w:tcW w:type="dxa" w:w="1728"/>
          </w:tcPr>
          <w:p>
            <w:r>
              <w:t>Atanackovic, Teodor</w:t>
            </w:r>
            <w:r>
              <w:t xml:space="preserve"> Konjik, Sanja</w:t>
            </w:r>
            <w:r>
              <w:t xml:space="preserve"> Oparnica, Ljubica</w:t>
            </w:r>
            <w:r>
              <w:t xml:space="preserve"> Zorica, Dusan</w:t>
            </w:r>
          </w:p>
        </w:tc>
        <w:tc>
          <w:tcPr>
            <w:tcW w:type="dxa" w:w="1728"/>
          </w:tcPr>
          <w:p>
            <w:r>
              <w:t>CONTINUUM MECHANICS AND THERMODYNAMICS</w:t>
            </w:r>
          </w:p>
        </w:tc>
        <w:tc>
          <w:tcPr>
            <w:tcW w:type="dxa" w:w="1728"/>
          </w:tcPr>
          <w:p>
            <w:r>
              <w:t>NOV 2012</w:t>
            </w:r>
          </w:p>
        </w:tc>
      </w:tr>
      <w:tr>
        <w:tc>
          <w:tcPr>
            <w:tcW w:type="dxa" w:w="1728"/>
          </w:tcPr>
          <w:p>
            <w:r>
              <w:t>250</w:t>
            </w:r>
          </w:p>
        </w:tc>
        <w:tc>
          <w:tcPr>
            <w:tcW w:type="dxa" w:w="1728"/>
          </w:tcPr>
          <w:p>
            <w:r>
              <w:t>Numerical techniques for the variable order time fractional diffusion equation</w:t>
            </w:r>
          </w:p>
        </w:tc>
        <w:tc>
          <w:tcPr>
            <w:tcW w:type="dxa" w:w="1728"/>
          </w:tcPr>
          <w:p>
            <w:r>
              <w:t>Shen, S.</w:t>
            </w:r>
            <w:r>
              <w:t xml:space="preserve"> Liu, F.</w:t>
            </w:r>
            <w:r>
              <w:t xml:space="preserve"> Chen, J.</w:t>
            </w:r>
            <w:r>
              <w:t xml:space="preserve"> Turner, I.</w:t>
            </w:r>
            <w:r>
              <w:t xml:space="preserve"> Anh, V.</w:t>
            </w:r>
          </w:p>
        </w:tc>
        <w:tc>
          <w:tcPr>
            <w:tcW w:type="dxa" w:w="1728"/>
          </w:tcPr>
          <w:p>
            <w:r>
              <w:t>APPLIED MATHEMATICS AND COMPUTATION</w:t>
            </w:r>
          </w:p>
        </w:tc>
        <w:tc>
          <w:tcPr>
            <w:tcW w:type="dxa" w:w="1728"/>
          </w:tcPr>
          <w:p>
            <w:r>
              <w:t>JUL 15 2012</w:t>
            </w:r>
          </w:p>
        </w:tc>
      </w:tr>
      <w:tr>
        <w:tc>
          <w:tcPr>
            <w:tcW w:type="dxa" w:w="1728"/>
          </w:tcPr>
          <w:p>
            <w:r>
              <w:t>251</w:t>
            </w:r>
          </w:p>
        </w:tc>
        <w:tc>
          <w:tcPr>
            <w:tcW w:type="dxa" w:w="1728"/>
          </w:tcPr>
          <w:p>
            <w:r>
              <w:t>Accelerating and retarding anomalous diffusion</w:t>
            </w:r>
          </w:p>
        </w:tc>
        <w:tc>
          <w:tcPr>
            <w:tcW w:type="dxa" w:w="1728"/>
          </w:tcPr>
          <w:p>
            <w:r>
              <w:t>Eab, Chai Hok</w:t>
            </w:r>
            <w:r>
              <w:t xml:space="preserve"> Lim, S. C.</w:t>
            </w:r>
          </w:p>
        </w:tc>
        <w:tc>
          <w:tcPr>
            <w:tcW w:type="dxa" w:w="1728"/>
          </w:tcPr>
          <w:p>
            <w:r>
              <w:t>JOURNAL OF PHYSICS A-MATHEMATICAL AND THEORETICAL</w:t>
            </w:r>
          </w:p>
        </w:tc>
        <w:tc>
          <w:tcPr>
            <w:tcW w:type="dxa" w:w="1728"/>
          </w:tcPr>
          <w:p>
            <w:r>
              <w:t>APR 13 2012</w:t>
            </w:r>
          </w:p>
        </w:tc>
      </w:tr>
      <w:tr>
        <w:tc>
          <w:tcPr>
            <w:tcW w:type="dxa" w:w="1728"/>
          </w:tcPr>
          <w:p>
            <w:r>
              <w:t>252</w:t>
            </w:r>
          </w:p>
        </w:tc>
        <w:tc>
          <w:tcPr>
            <w:tcW w:type="dxa" w:w="1728"/>
          </w:tcPr>
          <w:p>
            <w:r>
              <w:t>FINITE DIFFERENCE SCHEMES FOR VARIABLE-ORDER TIME FRACTIONAL DIFFUSION EQUATION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Sun, Hongguang</w:t>
            </w:r>
            <w:r>
              <w:rPr>
                <w:color w:val="FF0000"/>
              </w:rPr>
              <w:t xml:space="preserve"> Chen, Wen</w:t>
            </w:r>
            <w:r>
              <w:t xml:space="preserve"> Li, Changpin</w:t>
            </w:r>
            <w:r>
              <w:rPr>
                <w:color w:val="FF0000"/>
              </w:rPr>
              <w:t xml:space="preserve"> Chen, Yangquan</w:t>
            </w:r>
          </w:p>
        </w:tc>
        <w:tc>
          <w:tcPr>
            <w:tcW w:type="dxa" w:w="1728"/>
          </w:tcPr>
          <w:p>
            <w:r>
              <w:t>INTERNATIONAL JOURNAL OF BIFURCATION AND CHAOS</w:t>
            </w:r>
          </w:p>
        </w:tc>
        <w:tc>
          <w:tcPr>
            <w:tcW w:type="dxa" w:w="1728"/>
          </w:tcPr>
          <w:p>
            <w:r>
              <w:t>APR 2012</w:t>
            </w:r>
          </w:p>
        </w:tc>
      </w:tr>
      <w:tr>
        <w:tc>
          <w:tcPr>
            <w:tcW w:type="dxa" w:w="1728"/>
          </w:tcPr>
          <w:p>
            <w:r>
              <w:t>253</w:t>
            </w:r>
          </w:p>
        </w:tc>
        <w:tc>
          <w:tcPr>
            <w:tcW w:type="dxa" w:w="1728"/>
          </w:tcPr>
          <w:p>
            <w:r>
              <w:t>Solution existence for non-autonomous variable-order fractional differential equations</w:t>
            </w:r>
          </w:p>
        </w:tc>
        <w:tc>
          <w:tcPr>
            <w:tcW w:type="dxa" w:w="1728"/>
          </w:tcPr>
          <w:p>
            <w:r>
              <w:t>Razminia, Abolhassan</w:t>
            </w:r>
            <w:r>
              <w:t xml:space="preserve"> Dizaji, Ahmad Feyz</w:t>
            </w:r>
            <w:r>
              <w:t xml:space="preserve"> Majd, Vahid Johari</w:t>
            </w:r>
          </w:p>
        </w:tc>
        <w:tc>
          <w:tcPr>
            <w:tcW w:type="dxa" w:w="1728"/>
          </w:tcPr>
          <w:p>
            <w:r>
              <w:t>MATHEMATICAL AND COMPUTER MODELLING</w:t>
            </w:r>
          </w:p>
        </w:tc>
        <w:tc>
          <w:tcPr>
            <w:tcW w:type="dxa" w:w="1728"/>
          </w:tcPr>
          <w:p>
            <w:r>
              <w:t>FEB 2012</w:t>
            </w:r>
          </w:p>
        </w:tc>
      </w:tr>
      <w:tr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THEORY AND IMPLEMENTATION OF DISTRIBUTED-ORDER ELEMENT NETWORKS</w:t>
            </w:r>
          </w:p>
        </w:tc>
        <w:tc>
          <w:tcPr>
            <w:tcW w:type="dxa" w:w="1728"/>
          </w:tcPr>
          <w:p>
            <w:r>
              <w:t>Li, Yan</w:t>
            </w:r>
            <w:r>
              <w:rPr>
                <w:color w:val="FF0000"/>
              </w:rPr>
              <w:t xml:space="preserve"> Chen, YangQuan</w:t>
            </w:r>
          </w:p>
        </w:tc>
        <w:tc>
          <w:tcPr>
            <w:tcW w:type="dxa" w:w="1728"/>
          </w:tcPr>
          <w:p>
            <w:r>
              <w:t>PROCEEDINGS OF THE ASME INTERNATIONAL DESIGN ENGINEERING TECHNICAL CONFERENCES AND COMPUTERS AND INFORMATION IN ENGINEERING CONFERENCE, 2011, VOL 3, PTS A AND B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</w:tr>
      <w:tr>
        <w:tc>
          <w:tcPr>
            <w:tcW w:type="dxa" w:w="1728"/>
          </w:tcPr>
          <w:p>
            <w:r>
              <w:t>255</w:t>
            </w:r>
          </w:p>
        </w:tc>
        <w:tc>
          <w:tcPr>
            <w:tcW w:type="dxa" w:w="1728"/>
          </w:tcPr>
          <w:p>
            <w:r>
              <w:t>A NOVEL FINITE ELEMENT METHOD FOR A CLASS OF TIME FRACTIONAL DIFFUSION EQUATIONS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Sun, H. G.</w:t>
            </w:r>
            <w:r>
              <w:rPr>
                <w:color w:val="FF0000"/>
              </w:rPr>
              <w:t xml:space="preserve"> Chen, W.</w:t>
            </w:r>
            <w:r>
              <w:t xml:space="preserve"> Sze, K. Y.</w:t>
            </w:r>
          </w:p>
        </w:tc>
        <w:tc>
          <w:tcPr>
            <w:tcW w:type="dxa" w:w="1728"/>
          </w:tcPr>
          <w:p>
            <w:r>
              <w:t>PROCEEDINGS OF THE ASME INTERNATIONAL DESIGN ENGINEERING TECHNICAL CONFERENCES AND COMPUTERS AND INFORMATION IN ENGINEERING CONFERENCE, 2011, VOL 3, PTS A AND B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</w:tr>
      <w:tr>
        <w:tc>
          <w:tcPr>
            <w:tcW w:type="dxa" w:w="1728"/>
          </w:tcPr>
          <w:p>
            <w:r>
              <w:t>256</w:t>
            </w:r>
          </w:p>
        </w:tc>
        <w:tc>
          <w:tcPr>
            <w:tcW w:type="dxa" w:w="1728"/>
          </w:tcPr>
          <w:p>
            <w:r>
              <w:t>A NEW FRACTIONAL ORDER OBSERVER DESIGN FOR FRACTIONAL ORDER NONLINEAR SYSTEMS</w:t>
            </w:r>
          </w:p>
        </w:tc>
        <w:tc>
          <w:tcPr>
            <w:tcW w:type="dxa" w:w="1728"/>
          </w:tcPr>
          <w:p>
            <w:r>
              <w:t>Dadras, Sara</w:t>
            </w:r>
            <w:r>
              <w:t xml:space="preserve"> Momeni, Hamid Reza</w:t>
            </w:r>
          </w:p>
        </w:tc>
        <w:tc>
          <w:tcPr>
            <w:tcW w:type="dxa" w:w="1728"/>
          </w:tcPr>
          <w:p>
            <w:r>
              <w:t>PROCEEDINGS OF THE ASME INTERNATIONAL DESIGN ENGINEERING TECHNICAL CONFERENCES AND COMPUTERS AND INFORMATION IN ENGINEERING CONFERENCE, 2011, VOL 3, PTS A AND B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</w:tr>
      <w:tr>
        <w:tc>
          <w:tcPr>
            <w:tcW w:type="dxa" w:w="1728"/>
          </w:tcPr>
          <w:p>
            <w:r>
              <w:t>257</w:t>
            </w:r>
          </w:p>
        </w:tc>
        <w:tc>
          <w:tcPr>
            <w:tcW w:type="dxa" w:w="1728"/>
          </w:tcPr>
          <w:p>
            <w:r>
              <w:t>On One Geoinformation Fractional Differential Model of the Variable Order</w:t>
            </w:r>
          </w:p>
        </w:tc>
        <w:tc>
          <w:tcPr>
            <w:tcW w:type="dxa" w:w="1728"/>
          </w:tcPr>
          <w:p>
            <w:r>
              <w:t>Bulavatsky, V. M.</w:t>
            </w:r>
            <w:r>
              <w:t xml:space="preserve"> Krivonos, Yu G.</w:t>
            </w:r>
          </w:p>
        </w:tc>
        <w:tc>
          <w:tcPr>
            <w:tcW w:type="dxa" w:w="1728"/>
          </w:tcPr>
          <w:p>
            <w:r>
              <w:t>JOURNAL OF AUTOMATION AND INFORMATION SCIENCES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</w:tr>
      <w:tr>
        <w:tc>
          <w:tcPr>
            <w:tcW w:type="dxa" w:w="1728"/>
          </w:tcPr>
          <w:p>
            <w:r>
              <w:t>258</w:t>
            </w:r>
          </w:p>
        </w:tc>
        <w:tc>
          <w:tcPr>
            <w:tcW w:type="dxa" w:w="1728"/>
          </w:tcPr>
          <w:p>
            <w:r>
              <w:t>Numerical Solutions of a Variable-Order Fractional Financial System</w:t>
            </w:r>
          </w:p>
        </w:tc>
        <w:tc>
          <w:tcPr>
            <w:tcW w:type="dxa" w:w="1728"/>
          </w:tcPr>
          <w:p>
            <w:r>
              <w:t>Ma, Shichang</w:t>
            </w:r>
            <w:r>
              <w:t xml:space="preserve"> Xu, Yufeng</w:t>
            </w:r>
            <w:r>
              <w:t xml:space="preserve"> Yue, Wei</w:t>
            </w:r>
          </w:p>
        </w:tc>
        <w:tc>
          <w:tcPr>
            <w:tcW w:type="dxa" w:w="1728"/>
          </w:tcPr>
          <w:p>
            <w:r>
              <w:t>JOURNAL OF APPLIED MATHEMATICS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</w:tr>
      <w:tr>
        <w:tc>
          <w:tcPr>
            <w:tcW w:type="dxa" w:w="1728"/>
          </w:tcPr>
          <w:p>
            <w:r>
              <w:t>259</w:t>
            </w:r>
          </w:p>
        </w:tc>
        <w:tc>
          <w:tcPr>
            <w:tcW w:type="dxa" w:w="1728"/>
          </w:tcPr>
          <w:p>
            <w:r>
              <w:t>An optimal method for fractional heat conduction problem backward in time</w:t>
            </w:r>
          </w:p>
        </w:tc>
        <w:tc>
          <w:tcPr>
            <w:tcW w:type="dxa" w:w="1728"/>
          </w:tcPr>
          <w:p>
            <w:r>
              <w:t>Xiong, X. T.</w:t>
            </w:r>
            <w:r>
              <w:t xml:space="preserve"> Wang, J. X.</w:t>
            </w:r>
            <w:r>
              <w:t xml:space="preserve"> Li, M.</w:t>
            </w:r>
          </w:p>
        </w:tc>
        <w:tc>
          <w:tcPr>
            <w:tcW w:type="dxa" w:w="1728"/>
          </w:tcPr>
          <w:p>
            <w:r>
              <w:t>APPLICABLE ANALYSIS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</w:tr>
      <w:tr>
        <w:tc>
          <w:tcPr>
            <w:tcW w:type="dxa" w:w="1728"/>
          </w:tcPr>
          <w:p>
            <w:r>
              <w:t>260</w:t>
            </w:r>
          </w:p>
        </w:tc>
        <w:tc>
          <w:tcPr>
            <w:tcW w:type="dxa" w:w="1728"/>
          </w:tcPr>
          <w:p>
            <w:r>
              <w:t>Synthesis of multifractional Gaussian noises based on variable-order fractional operators</w:t>
            </w:r>
          </w:p>
        </w:tc>
        <w:tc>
          <w:tcPr>
            <w:tcW w:type="dxa" w:w="1728"/>
          </w:tcPr>
          <w:p>
            <w:r>
              <w:t>Sheng, Hu</w:t>
            </w:r>
            <w:r>
              <w:rPr>
                <w:color w:val="FF0000"/>
              </w:rPr>
              <w:t xml:space="preserve"> Sun, Hongguang</w:t>
            </w:r>
            <w:r>
              <w:rPr>
                <w:color w:val="FF0000"/>
              </w:rPr>
              <w:t xml:space="preserve"> Chen, YangQuan</w:t>
            </w:r>
            <w:r>
              <w:t xml:space="preserve"> Qiu, TianShuang</w:t>
            </w:r>
          </w:p>
        </w:tc>
        <w:tc>
          <w:tcPr>
            <w:tcW w:type="dxa" w:w="1728"/>
          </w:tcPr>
          <w:p>
            <w:r>
              <w:t>SIGNAL PROCESSING</w:t>
            </w:r>
          </w:p>
        </w:tc>
        <w:tc>
          <w:tcPr>
            <w:tcW w:type="dxa" w:w="1728"/>
          </w:tcPr>
          <w:p>
            <w:r>
              <w:t>JUL 2011</w:t>
            </w:r>
          </w:p>
        </w:tc>
      </w:tr>
      <w:tr>
        <w:tc>
          <w:tcPr>
            <w:tcW w:type="dxa" w:w="1728"/>
          </w:tcPr>
          <w:p>
            <w:r>
              <w:t>261</w:t>
            </w:r>
          </w:p>
        </w:tc>
        <w:tc>
          <w:tcPr>
            <w:tcW w:type="dxa" w:w="1728"/>
          </w:tcPr>
          <w:p>
            <w:r>
              <w:t>Maximal Bound for Output Feedback Gain in Stabilization of Fixed Points of Fractional-Order Chaotic Systems</w:t>
            </w:r>
          </w:p>
        </w:tc>
        <w:tc>
          <w:tcPr>
            <w:tcW w:type="dxa" w:w="1728"/>
          </w:tcPr>
          <w:p>
            <w:r>
              <w:t>Tavazoei, Mohammad Saleh</w:t>
            </w:r>
          </w:p>
        </w:tc>
        <w:tc>
          <w:tcPr>
            <w:tcW w:type="dxa" w:w="1728"/>
          </w:tcPr>
          <w:p>
            <w:r>
              <w:t>JOURNAL OF COMPUTATIONAL AND NONLINEAR DYNAMICS</w:t>
            </w:r>
          </w:p>
        </w:tc>
        <w:tc>
          <w:tcPr>
            <w:tcW w:type="dxa" w:w="1728"/>
          </w:tcPr>
          <w:p>
            <w:r>
              <w:t>JUL 2011</w:t>
            </w:r>
          </w:p>
        </w:tc>
      </w:tr>
      <w:tr>
        <w:tc>
          <w:tcPr>
            <w:tcW w:type="dxa" w:w="1728"/>
          </w:tcPr>
          <w:p>
            <w:r>
              <w:t>262</w:t>
            </w:r>
          </w:p>
        </w:tc>
        <w:tc>
          <w:tcPr>
            <w:tcW w:type="dxa" w:w="1728"/>
          </w:tcPr>
          <w:p>
            <w:r>
              <w:t>On distributed order integrator/differentiator</w:t>
            </w:r>
          </w:p>
        </w:tc>
        <w:tc>
          <w:tcPr>
            <w:tcW w:type="dxa" w:w="1728"/>
          </w:tcPr>
          <w:p>
            <w:r>
              <w:t>Li, Yan</w:t>
            </w:r>
            <w:r>
              <w:t xml:space="preserve"> Sheng, Hu</w:t>
            </w:r>
            <w:r>
              <w:t xml:space="preserve"> Chen, Yang Quan</w:t>
            </w:r>
          </w:p>
        </w:tc>
        <w:tc>
          <w:tcPr>
            <w:tcW w:type="dxa" w:w="1728"/>
          </w:tcPr>
          <w:p>
            <w:r>
              <w:t>SIGNAL PROCESSING</w:t>
            </w:r>
          </w:p>
        </w:tc>
        <w:tc>
          <w:tcPr>
            <w:tcW w:type="dxa" w:w="1728"/>
          </w:tcPr>
          <w:p>
            <w:r>
              <w:t>MAY 2011</w:t>
            </w:r>
          </w:p>
        </w:tc>
      </w:tr>
      <w:tr>
        <w:tc>
          <w:tcPr>
            <w:tcW w:type="dxa" w:w="1728"/>
          </w:tcPr>
          <w:p>
            <w:r>
              <w:t>263</w:t>
            </w:r>
          </w:p>
        </w:tc>
        <w:tc>
          <w:tcPr>
            <w:tcW w:type="dxa" w:w="1728"/>
          </w:tcPr>
          <w:p>
            <w:r>
              <w:t>Application of numerical inverse Laplace transform algorithms in fractional calculus</w:t>
            </w:r>
          </w:p>
        </w:tc>
        <w:tc>
          <w:tcPr>
            <w:tcW w:type="dxa" w:w="1728"/>
          </w:tcPr>
          <w:p>
            <w:r>
              <w:t>Sheng, Hu</w:t>
            </w:r>
            <w:r>
              <w:t xml:space="preserve"> Li, Yan</w:t>
            </w:r>
            <w:r>
              <w:rPr>
                <w:color w:val="FF0000"/>
              </w:rPr>
              <w:t xml:space="preserve"> Chen, YangQuan</w:t>
            </w:r>
          </w:p>
        </w:tc>
        <w:tc>
          <w:tcPr>
            <w:tcW w:type="dxa" w:w="1728"/>
          </w:tcPr>
          <w:p>
            <w:r>
              <w:t>JOURNAL OF THE FRANKLIN INSTITUTE-ENGINEERING AND APPLIED MATHEMATICS</w:t>
            </w:r>
          </w:p>
        </w:tc>
        <w:tc>
          <w:tcPr>
            <w:tcW w:type="dxa" w:w="1728"/>
          </w:tcPr>
          <w:p>
            <w:r>
              <w:t>MAR 2011</w:t>
            </w:r>
          </w:p>
        </w:tc>
      </w:tr>
      <w:tr>
        <w:tc>
          <w:tcPr>
            <w:tcW w:type="dxa" w:w="1728"/>
          </w:tcPr>
          <w:p>
            <w:r>
              <w:t>264</w:t>
            </w:r>
          </w:p>
        </w:tc>
        <w:tc>
          <w:tcPr>
            <w:tcW w:type="dxa" w:w="1728"/>
          </w:tcPr>
          <w:p>
            <w:r>
              <w:t>Variable-order fractional derivatives and their numerical approximations</w:t>
            </w:r>
          </w:p>
        </w:tc>
        <w:tc>
          <w:tcPr>
            <w:tcW w:type="dxa" w:w="1728"/>
          </w:tcPr>
          <w:p>
            <w:r>
              <w:t>Valerio, Duarte</w:t>
            </w:r>
            <w:r>
              <w:t xml:space="preserve"> da Costa, Jose Sa</w:t>
            </w:r>
          </w:p>
        </w:tc>
        <w:tc>
          <w:tcPr>
            <w:tcW w:type="dxa" w:w="1728"/>
          </w:tcPr>
          <w:p>
            <w:r>
              <w:t>SIGNAL PROCESSING</w:t>
            </w:r>
          </w:p>
        </w:tc>
        <w:tc>
          <w:tcPr>
            <w:tcW w:type="dxa" w:w="1728"/>
          </w:tcPr>
          <w:p>
            <w:r>
              <w:t>MAR 2011</w:t>
            </w:r>
          </w:p>
        </w:tc>
      </w:tr>
      <w:tr>
        <w:tc>
          <w:tcPr>
            <w:tcW w:type="dxa" w:w="1728"/>
          </w:tcPr>
          <w:p>
            <w:r>
              <w:t>265</w:t>
            </w:r>
          </w:p>
        </w:tc>
        <w:tc>
          <w:tcPr>
            <w:tcW w:type="dxa" w:w="1728"/>
          </w:tcPr>
          <w:p>
            <w:r>
              <w:t>A Physical experimental study of variable-order fractional integrator and differentiator</w:t>
            </w:r>
          </w:p>
        </w:tc>
        <w:tc>
          <w:tcPr>
            <w:tcW w:type="dxa" w:w="1728"/>
          </w:tcPr>
          <w:p>
            <w:r>
              <w:t>Sheng, H.</w:t>
            </w:r>
            <w:r>
              <w:rPr>
                <w:color w:val="FF0000"/>
              </w:rPr>
              <w:t xml:space="preserve"> Sun, H. G.</w:t>
            </w:r>
            <w:r>
              <w:t xml:space="preserve"> Coopmans, C.</w:t>
            </w:r>
            <w:r>
              <w:rPr>
                <w:color w:val="FF0000"/>
              </w:rPr>
              <w:t xml:space="preserve"> Chen, Y. Q.</w:t>
            </w:r>
            <w:r>
              <w:t xml:space="preserve"> Bohannan, G. W.</w:t>
            </w:r>
          </w:p>
        </w:tc>
        <w:tc>
          <w:tcPr>
            <w:tcW w:type="dxa" w:w="1728"/>
          </w:tcPr>
          <w:p>
            <w:r>
              <w:t>EUROPEAN PHYSICAL JOURNAL-SPECIAL TOPICS</w:t>
            </w:r>
          </w:p>
        </w:tc>
        <w:tc>
          <w:tcPr>
            <w:tcW w:type="dxa" w:w="1728"/>
          </w:tcPr>
          <w:p>
            <w:r>
              <w:t>MAR 2011</w:t>
            </w:r>
          </w:p>
        </w:tc>
      </w:tr>
      <w:tr>
        <w:tc>
          <w:tcPr>
            <w:tcW w:type="dxa" w:w="1728"/>
          </w:tcPr>
          <w:p>
            <w:r>
              <w:t>266</w:t>
            </w:r>
          </w:p>
        </w:tc>
        <w:tc>
          <w:tcPr>
            <w:tcW w:type="dxa" w:w="1728"/>
          </w:tcPr>
          <w:p>
            <w:r>
              <w:t>A comparative study of constant-order and variable-order fractional models in characterizing memory property of systems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Sun, H. G.</w:t>
            </w:r>
            <w:r>
              <w:rPr>
                <w:color w:val="FF0000"/>
              </w:rPr>
              <w:t xml:space="preserve"> Chen, W.</w:t>
            </w:r>
            <w:r>
              <w:t xml:space="preserve"> Wei, H.</w:t>
            </w:r>
            <w:r>
              <w:rPr>
                <w:color w:val="FF0000"/>
              </w:rPr>
              <w:t xml:space="preserve"> Chen, Y. Q.</w:t>
            </w:r>
          </w:p>
        </w:tc>
        <w:tc>
          <w:tcPr>
            <w:tcW w:type="dxa" w:w="1728"/>
          </w:tcPr>
          <w:p>
            <w:r>
              <w:t>EUROPEAN PHYSICAL JOURNAL-SPECIAL TOPICS</w:t>
            </w:r>
          </w:p>
        </w:tc>
        <w:tc>
          <w:tcPr>
            <w:tcW w:type="dxa" w:w="1728"/>
          </w:tcPr>
          <w:p>
            <w:r>
              <w:t>MAR 2011</w:t>
            </w:r>
          </w:p>
        </w:tc>
      </w:tr>
      <w:tr>
        <w:tc>
          <w:tcPr>
            <w:tcW w:type="dxa" w:w="1728"/>
          </w:tcPr>
          <w:p>
            <w:r>
              <w:t>267</w:t>
            </w:r>
          </w:p>
        </w:tc>
        <w:tc>
          <w:tcPr>
            <w:tcW w:type="dxa" w:w="1728"/>
          </w:tcPr>
          <w:p>
            <w:r>
              <w:t>Random-order fractional differential equation models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Sun, HongGuang</w:t>
            </w:r>
            <w:r>
              <w:rPr>
                <w:color w:val="FF0000"/>
              </w:rPr>
              <w:t xml:space="preserve"> Chen, YangQuan</w:t>
            </w:r>
            <w:r>
              <w:rPr>
                <w:color w:val="FF0000"/>
              </w:rPr>
              <w:t xml:space="preserve"> Chen, Wen</w:t>
            </w:r>
          </w:p>
        </w:tc>
        <w:tc>
          <w:tcPr>
            <w:tcW w:type="dxa" w:w="1728"/>
          </w:tcPr>
          <w:p>
            <w:r>
              <w:t>SIGNAL PROCESSING</w:t>
            </w:r>
          </w:p>
        </w:tc>
        <w:tc>
          <w:tcPr>
            <w:tcW w:type="dxa" w:w="1728"/>
          </w:tcPr>
          <w:p>
            <w:r>
              <w:t>MAR 2011</w:t>
            </w:r>
          </w:p>
        </w:tc>
      </w:tr>
      <w:tr>
        <w:tc>
          <w:tcPr>
            <w:tcW w:type="dxa" w:w="1728"/>
          </w:tcPr>
          <w:p>
            <w:r>
              <w:t>268</w:t>
            </w:r>
          </w:p>
        </w:tc>
        <w:tc>
          <w:tcPr>
            <w:tcW w:type="dxa" w:w="1728"/>
          </w:tcPr>
          <w:p>
            <w:r>
              <w:t>CRA based control of fractional order systems subject to control signal constraint</w:t>
            </w:r>
          </w:p>
        </w:tc>
        <w:tc>
          <w:tcPr>
            <w:tcW w:type="dxa" w:w="1728"/>
          </w:tcPr>
          <w:p>
            <w:r>
              <w:t>Tabatabaei, Mohammad</w:t>
            </w:r>
            <w:r>
              <w:t xml:space="preserve"> Haeri, Mohammad</w:t>
            </w:r>
          </w:p>
        </w:tc>
        <w:tc>
          <w:tcPr>
            <w:tcW w:type="dxa" w:w="1728"/>
          </w:tcPr>
          <w:p>
            <w:r>
              <w:t>2011 11TH INTERNATIONAL CONFERENCE ON CONTROL, AUTOMATION AND SYSTEMS (ICCAS)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</w:tr>
      <w:tr>
        <w:tc>
          <w:tcPr>
            <w:tcW w:type="dxa" w:w="1728"/>
          </w:tcPr>
          <w:p>
            <w:r>
              <w:t>269</w:t>
            </w:r>
          </w:p>
        </w:tc>
        <w:tc>
          <w:tcPr>
            <w:tcW w:type="dxa" w:w="1728"/>
          </w:tcPr>
          <w:p>
            <w:r>
              <w:t>Synchronization of different fractional order chaotic systems using active control</w:t>
            </w:r>
          </w:p>
        </w:tc>
        <w:tc>
          <w:tcPr>
            <w:tcW w:type="dxa" w:w="1728"/>
          </w:tcPr>
          <w:p>
            <w:r>
              <w:t>Bhalekar, Sachin</w:t>
            </w:r>
            <w:r>
              <w:t xml:space="preserve"> Daftardar-Gejji, Varsha</w:t>
            </w:r>
          </w:p>
        </w:tc>
        <w:tc>
          <w:tcPr>
            <w:tcW w:type="dxa" w:w="1728"/>
          </w:tcPr>
          <w:p>
            <w:r>
              <w:t>COMMUNICATIONS IN NONLINEAR SCIENCE AND NUMERICAL SIMULATION</w:t>
            </w:r>
          </w:p>
        </w:tc>
        <w:tc>
          <w:tcPr>
            <w:tcW w:type="dxa" w:w="1728"/>
          </w:tcPr>
          <w:p>
            <w:r>
              <w:t>NOV 2010</w:t>
            </w:r>
          </w:p>
        </w:tc>
      </w:tr>
      <w:tr>
        <w:tc>
          <w:tcPr>
            <w:tcW w:type="dxa" w:w="1728"/>
          </w:tcPr>
          <w:p>
            <w:r>
              <w:t>270</w:t>
            </w:r>
          </w:p>
        </w:tc>
        <w:tc>
          <w:tcPr>
            <w:tcW w:type="dxa" w:w="1728"/>
          </w:tcPr>
          <w:p>
            <w:r>
              <w:t>Fractional differential models for anomalous diffusion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Sun, HongGuang</w:t>
            </w:r>
            <w:r>
              <w:rPr>
                <w:color w:val="FF0000"/>
              </w:rPr>
              <w:t xml:space="preserve"> Chen, Wen</w:t>
            </w:r>
            <w:r>
              <w:t xml:space="preserve"> Li, Changpin</w:t>
            </w:r>
            <w:r>
              <w:rPr>
                <w:color w:val="FF0000"/>
              </w:rPr>
              <w:t xml:space="preserve"> Chen, YangQuan</w:t>
            </w:r>
          </w:p>
        </w:tc>
        <w:tc>
          <w:tcPr>
            <w:tcW w:type="dxa" w:w="1728"/>
          </w:tcPr>
          <w:p>
            <w:r>
              <w:t>PHYSICA A-STATISTICAL MECHANICS AND ITS APPLICATIONS</w:t>
            </w:r>
          </w:p>
        </w:tc>
        <w:tc>
          <w:tcPr>
            <w:tcW w:type="dxa" w:w="1728"/>
          </w:tcPr>
          <w:p>
            <w:r>
              <w:t>JUL 15 2010</w:t>
            </w:r>
          </w:p>
        </w:tc>
      </w:tr>
      <w:tr>
        <w:tc>
          <w:tcPr>
            <w:tcW w:type="dxa" w:w="1728"/>
          </w:tcPr>
          <w:p>
            <w:r>
              <w:t>271</w:t>
            </w:r>
          </w:p>
        </w:tc>
        <w:tc>
          <w:tcPr>
            <w:tcW w:type="dxa" w:w="1728"/>
          </w:tcPr>
          <w:p>
            <w:r>
              <w:t>Stability criteria for a class of fractional order systems</w:t>
            </w:r>
          </w:p>
        </w:tc>
        <w:tc>
          <w:tcPr>
            <w:tcW w:type="dxa" w:w="1728"/>
          </w:tcPr>
          <w:p>
            <w:r>
              <w:t>Kheirizad, Iraj</w:t>
            </w:r>
            <w:r>
              <w:t xml:space="preserve"> Tavazoei, Mohammad Saleh</w:t>
            </w:r>
            <w:r>
              <w:t xml:space="preserve"> Jalali, Ali Akbar</w:t>
            </w:r>
          </w:p>
        </w:tc>
        <w:tc>
          <w:tcPr>
            <w:tcW w:type="dxa" w:w="1728"/>
          </w:tcPr>
          <w:p>
            <w:r>
              <w:t>NONLINEAR DYNAMICS</w:t>
            </w:r>
          </w:p>
        </w:tc>
        <w:tc>
          <w:tcPr>
            <w:tcW w:type="dxa" w:w="1728"/>
          </w:tcPr>
          <w:p>
            <w:r>
              <w:t>JUL 2010</w:t>
            </w:r>
          </w:p>
        </w:tc>
      </w:tr>
      <w:tr>
        <w:tc>
          <w:tcPr>
            <w:tcW w:type="dxa" w:w="1728"/>
          </w:tcPr>
          <w:p>
            <w:r>
              <w:t>272</w:t>
            </w:r>
          </w:p>
        </w:tc>
        <w:tc>
          <w:tcPr>
            <w:tcW w:type="dxa" w:w="1728"/>
          </w:tcPr>
          <w:p>
            <w:r>
              <w:t>On mean square displacement behaviors of anomalous diffusions with variable and random orders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Sun, HongGuang</w:t>
            </w:r>
            <w:r>
              <w:rPr>
                <w:color w:val="FF0000"/>
              </w:rPr>
              <w:t xml:space="preserve"> Chen, Wen</w:t>
            </w:r>
            <w:r>
              <w:t xml:space="preserve"> Sheng, Hu</w:t>
            </w:r>
            <w:r>
              <w:rPr>
                <w:color w:val="FF0000"/>
              </w:rPr>
              <w:t xml:space="preserve"> Chen, YangQuan</w:t>
            </w:r>
          </w:p>
        </w:tc>
        <w:tc>
          <w:tcPr>
            <w:tcW w:type="dxa" w:w="1728"/>
          </w:tcPr>
          <w:p>
            <w:r>
              <w:t>PHYSICS LETTERS A</w:t>
            </w:r>
          </w:p>
        </w:tc>
        <w:tc>
          <w:tcPr>
            <w:tcW w:type="dxa" w:w="1728"/>
          </w:tcPr>
          <w:p>
            <w:r>
              <w:t>FEB 1 2010</w:t>
            </w:r>
          </w:p>
        </w:tc>
      </w:tr>
      <w:tr>
        <w:tc>
          <w:tcPr>
            <w:tcW w:type="dxa" w:w="1728"/>
          </w:tcPr>
          <w:p>
            <w:r>
              <w:t>273</w:t>
            </w:r>
          </w:p>
        </w:tc>
        <w:tc>
          <w:tcPr>
            <w:tcW w:type="dxa" w:w="1728"/>
          </w:tcPr>
          <w:p>
            <w:r>
              <w:t>A Class of Fractional Dynamic Systems with Fuzzy Order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Sun, HongGuang</w:t>
            </w:r>
            <w:r>
              <w:t xml:space="preserve"> Song, XiaoNa</w:t>
            </w:r>
            <w:r>
              <w:rPr>
                <w:color w:val="FF0000"/>
              </w:rPr>
              <w:t xml:space="preserve"> Chen, YangQuan</w:t>
            </w:r>
          </w:p>
        </w:tc>
        <w:tc>
          <w:tcPr>
            <w:tcW w:type="dxa" w:w="1728"/>
          </w:tcPr>
          <w:p>
            <w:r>
              <w:t>2010 8TH WORLD CONGRESS ON INTELLIGENT CONTROL AND AUTOMATION (WCICA)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</w:tr>
      <w:tr>
        <w:tc>
          <w:tcPr>
            <w:tcW w:type="dxa" w:w="1728"/>
          </w:tcPr>
          <w:p>
            <w:r>
              <w:t>274</w:t>
            </w:r>
          </w:p>
        </w:tc>
        <w:tc>
          <w:tcPr>
            <w:tcW w:type="dxa" w:w="1728"/>
          </w:tcPr>
          <w:p>
            <w:r>
              <w:t>Remote Stabilization for Fractional-Order Systems via Communication Networks</w:t>
            </w:r>
          </w:p>
        </w:tc>
        <w:tc>
          <w:tcPr>
            <w:tcW w:type="dxa" w:w="1728"/>
          </w:tcPr>
          <w:p>
            <w:r>
              <w:t>Song, Xiaona</w:t>
            </w:r>
            <w:r>
              <w:t xml:space="preserve"> Tejado, Ines</w:t>
            </w:r>
            <w:r>
              <w:rPr>
                <w:color w:val="FF0000"/>
              </w:rPr>
              <w:t xml:space="preserve"> Chen, YangQuan</w:t>
            </w:r>
          </w:p>
        </w:tc>
        <w:tc>
          <w:tcPr>
            <w:tcW w:type="dxa" w:w="1728"/>
          </w:tcPr>
          <w:p>
            <w:r>
              <w:t>2010 AMERICAN CONTROL CONFERENCE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</w:tr>
      <w:tr>
        <w:tc>
          <w:tcPr>
            <w:tcW w:type="dxa" w:w="1728"/>
          </w:tcPr>
          <w:p>
            <w:r>
              <w:t>275</w:t>
            </w:r>
          </w:p>
        </w:tc>
        <w:tc>
          <w:tcPr>
            <w:tcW w:type="dxa" w:w="1728"/>
          </w:tcPr>
          <w:p>
            <w:r>
              <w:t>A coupled method for inverse source problem of spatial fractional anomalous diffusion equations</w:t>
            </w:r>
          </w:p>
        </w:tc>
        <w:tc>
          <w:tcPr>
            <w:tcW w:type="dxa" w:w="1728"/>
          </w:tcPr>
          <w:p>
            <w:r>
              <w:t>Wei, Hui</w:t>
            </w:r>
            <w:r>
              <w:rPr>
                <w:color w:val="FF0000"/>
              </w:rPr>
              <w:t xml:space="preserve"> Chen, Wen</w:t>
            </w:r>
            <w:r>
              <w:rPr>
                <w:color w:val="FF0000"/>
              </w:rPr>
              <w:t xml:space="preserve"> Sun, Hongguang</w:t>
            </w:r>
            <w:r>
              <w:t xml:space="preserve"> Li, Xicheng</w:t>
            </w:r>
          </w:p>
        </w:tc>
        <w:tc>
          <w:tcPr>
            <w:tcW w:type="dxa" w:w="1728"/>
          </w:tcPr>
          <w:p>
            <w:r>
              <w:t>INVERSE PROBLEMS IN SCIENCE AND ENGINEERING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</w:tr>
      <w:tr>
        <w:tc>
          <w:tcPr>
            <w:tcW w:type="dxa" w:w="1728"/>
          </w:tcPr>
          <w:p>
            <w:r>
              <w:t>276</w:t>
            </w:r>
          </w:p>
        </w:tc>
        <w:tc>
          <w:tcPr>
            <w:tcW w:type="dxa" w:w="1728"/>
          </w:tcPr>
          <w:p>
            <w:r>
              <w:t>NUMERICAL SCHEMES WITH HIGH SPATIAL ACCURACY FOR A VARIABLE-ORDER ANOMALOUS SUBDIFFUSION EQUATION</w:t>
            </w:r>
          </w:p>
        </w:tc>
        <w:tc>
          <w:tcPr>
            <w:tcW w:type="dxa" w:w="1728"/>
          </w:tcPr>
          <w:p>
            <w:r>
              <w:t>Chen, Chang-Ming</w:t>
            </w:r>
            <w:r>
              <w:t xml:space="preserve"> Liu, F.</w:t>
            </w:r>
            <w:r>
              <w:t xml:space="preserve"> Anh, V.</w:t>
            </w:r>
            <w:r>
              <w:t xml:space="preserve"> Turner, I.</w:t>
            </w:r>
          </w:p>
        </w:tc>
        <w:tc>
          <w:tcPr>
            <w:tcW w:type="dxa" w:w="1728"/>
          </w:tcPr>
          <w:p>
            <w:r>
              <w:t>SIAM JOURNAL ON SCIENTIFIC COMPUTING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